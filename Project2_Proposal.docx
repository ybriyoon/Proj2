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9A46A" w14:textId="578549E4" w:rsidR="003312ED" w:rsidRDefault="00D37659" w:rsidP="009B7236">
      <w:pPr>
        <w:pStyle w:val="Title"/>
        <w:pBdr>
          <w:left w:val="none" w:sz="0" w:space="0" w:color="auto"/>
        </w:pBdr>
      </w:pPr>
      <w:r w:rsidRPr="00D37659">
        <w:rPr>
          <w:i/>
          <w:iCs/>
          <w:noProof/>
          <w:lang w:val="fr-CA"/>
        </w:rPr>
        <mc:AlternateContent>
          <mc:Choice Requires="wps">
            <w:drawing>
              <wp:anchor distT="0" distB="0" distL="457200" distR="457200" simplePos="0" relativeHeight="251663360" behindDoc="0" locked="0" layoutInCell="1" allowOverlap="1" wp14:anchorId="28DEF683" wp14:editId="4BA5A926">
                <wp:simplePos x="0" y="0"/>
                <wp:positionH relativeFrom="margin">
                  <wp:posOffset>5480050</wp:posOffset>
                </wp:positionH>
                <wp:positionV relativeFrom="margin">
                  <wp:posOffset>-189048</wp:posOffset>
                </wp:positionV>
                <wp:extent cx="1343025" cy="1442085"/>
                <wp:effectExtent l="0" t="0" r="0" b="571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4420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D5E03" w14:textId="63EE7573" w:rsidR="00D37659" w:rsidRPr="009B7236" w:rsidRDefault="00D37659" w:rsidP="00E44251">
                            <w:pPr>
                              <w:spacing w:line="160" w:lineRule="atLeast"/>
                              <w:contextualSpacing/>
                              <w:jc w:val="right"/>
                              <w:rPr>
                                <w:rFonts w:ascii="Arial Black" w:eastAsiaTheme="majorEastAsia" w:hAnsi="Arial Black" w:cs="Times New Roman"/>
                                <w:color w:val="auto"/>
                                <w:sz w:val="12"/>
                                <w:szCs w:val="12"/>
                                <w:lang w:val="fr-CA"/>
                              </w:rPr>
                            </w:pPr>
                            <w:proofErr w:type="spellStart"/>
                            <w:r w:rsidRPr="009B7236">
                              <w:rPr>
                                <w:rFonts w:ascii="Arial Black" w:eastAsiaTheme="majorEastAsia" w:hAnsi="Arial Black" w:cs="Times New Roman"/>
                                <w:color w:val="auto"/>
                                <w:sz w:val="12"/>
                                <w:szCs w:val="12"/>
                                <w:lang w:val="fr-CA"/>
                              </w:rPr>
                              <w:t>Cesar</w:t>
                            </w:r>
                            <w:proofErr w:type="spellEnd"/>
                            <w:r w:rsidRPr="009B7236">
                              <w:rPr>
                                <w:rFonts w:ascii="Arial Black" w:eastAsiaTheme="majorEastAsia" w:hAnsi="Arial Black" w:cs="Times New Roman"/>
                                <w:color w:val="auto"/>
                                <w:sz w:val="12"/>
                                <w:szCs w:val="12"/>
                                <w:lang w:val="fr-CA"/>
                              </w:rPr>
                              <w:t xml:space="preserve"> Serrano</w:t>
                            </w:r>
                          </w:p>
                          <w:p w14:paraId="4E1CB171" w14:textId="534FE327" w:rsidR="00D37659" w:rsidRPr="009B7236" w:rsidRDefault="00D37659" w:rsidP="00E44251">
                            <w:pPr>
                              <w:spacing w:line="160" w:lineRule="atLeast"/>
                              <w:contextualSpacing/>
                              <w:jc w:val="right"/>
                              <w:rPr>
                                <w:rFonts w:ascii="Arial Black" w:eastAsiaTheme="majorEastAsia" w:hAnsi="Arial Black" w:cs="Times New Roman"/>
                                <w:color w:val="auto"/>
                                <w:sz w:val="12"/>
                                <w:szCs w:val="12"/>
                                <w:lang w:val="fr-CA"/>
                              </w:rPr>
                            </w:pPr>
                            <w:r w:rsidRPr="009B7236">
                              <w:rPr>
                                <w:rFonts w:ascii="Arial Black" w:eastAsiaTheme="majorEastAsia" w:hAnsi="Arial Black" w:cs="Times New Roman"/>
                                <w:color w:val="auto"/>
                                <w:sz w:val="12"/>
                                <w:szCs w:val="12"/>
                                <w:lang w:val="fr-CA"/>
                              </w:rPr>
                              <w:t>Yeonjae Riyoon</w:t>
                            </w:r>
                          </w:p>
                          <w:p w14:paraId="3ACA263C" w14:textId="0EB902AD" w:rsidR="00D37659" w:rsidRPr="009B7236" w:rsidRDefault="00D37659" w:rsidP="00E44251">
                            <w:pPr>
                              <w:spacing w:line="160" w:lineRule="atLeast"/>
                              <w:contextualSpacing/>
                              <w:jc w:val="right"/>
                              <w:rPr>
                                <w:rFonts w:ascii="Arial Black" w:eastAsiaTheme="majorEastAsia" w:hAnsi="Arial Black" w:cs="Times New Roman"/>
                                <w:color w:val="auto"/>
                                <w:sz w:val="12"/>
                                <w:szCs w:val="12"/>
                                <w:lang w:val="fr-CA"/>
                              </w:rPr>
                            </w:pPr>
                            <w:r w:rsidRPr="009B7236">
                              <w:rPr>
                                <w:rFonts w:ascii="Arial Black" w:eastAsiaTheme="majorEastAsia" w:hAnsi="Arial Black" w:cs="Times New Roman"/>
                                <w:color w:val="auto"/>
                                <w:sz w:val="12"/>
                                <w:szCs w:val="12"/>
                                <w:lang w:val="fr-CA"/>
                              </w:rPr>
                              <w:t xml:space="preserve">Maria Sierra </w:t>
                            </w:r>
                            <w:proofErr w:type="spellStart"/>
                            <w:r w:rsidRPr="009B7236">
                              <w:rPr>
                                <w:rFonts w:ascii="Arial Black" w:eastAsiaTheme="majorEastAsia" w:hAnsi="Arial Black" w:cs="Times New Roman"/>
                                <w:color w:val="auto"/>
                                <w:sz w:val="12"/>
                                <w:szCs w:val="12"/>
                                <w:lang w:val="fr-CA"/>
                              </w:rPr>
                              <w:t>Lizarazo</w:t>
                            </w:r>
                            <w:proofErr w:type="spellEnd"/>
                          </w:p>
                          <w:p w14:paraId="6AA855C0" w14:textId="21DF1D5E" w:rsidR="00D37659" w:rsidRPr="00E44251" w:rsidRDefault="00D37659" w:rsidP="00E44251">
                            <w:pPr>
                              <w:spacing w:line="160" w:lineRule="atLeast"/>
                              <w:contextualSpacing/>
                              <w:jc w:val="right"/>
                              <w:rPr>
                                <w:rFonts w:ascii="Arial Black" w:eastAsiaTheme="majorEastAsia" w:hAnsi="Arial Black" w:cs="Times New Roman"/>
                                <w:color w:val="auto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E44251">
                              <w:rPr>
                                <w:rFonts w:ascii="Arial Black" w:eastAsiaTheme="majorEastAsia" w:hAnsi="Arial Black" w:cs="Times New Roman"/>
                                <w:color w:val="auto"/>
                                <w:sz w:val="12"/>
                                <w:szCs w:val="12"/>
                              </w:rPr>
                              <w:t>Jeongdae</w:t>
                            </w:r>
                            <w:proofErr w:type="spellEnd"/>
                            <w:r w:rsidRPr="00E44251">
                              <w:rPr>
                                <w:rFonts w:ascii="Arial Black" w:eastAsiaTheme="majorEastAsia" w:hAnsi="Arial Black" w:cs="Times New Roman"/>
                                <w:color w:val="auto"/>
                                <w:sz w:val="12"/>
                                <w:szCs w:val="12"/>
                              </w:rPr>
                              <w:t xml:space="preserve"> Kwak</w:t>
                            </w:r>
                          </w:p>
                          <w:p w14:paraId="7F607A9E" w14:textId="0748B2E7" w:rsidR="00D37659" w:rsidRPr="00E44251" w:rsidRDefault="00D37659" w:rsidP="00E44251">
                            <w:pPr>
                              <w:spacing w:line="160" w:lineRule="atLeast"/>
                              <w:contextualSpacing/>
                              <w:jc w:val="right"/>
                              <w:rPr>
                                <w:rFonts w:ascii="Arial Black" w:eastAsiaTheme="majorEastAsia" w:hAnsi="Arial Black" w:cs="Times New Roman"/>
                                <w:color w:val="auto"/>
                                <w:sz w:val="12"/>
                                <w:szCs w:val="12"/>
                              </w:rPr>
                            </w:pPr>
                            <w:r w:rsidRPr="00E44251">
                              <w:rPr>
                                <w:rFonts w:ascii="Arial Black" w:eastAsiaTheme="majorEastAsia" w:hAnsi="Arial Black" w:cs="Times New Roman"/>
                                <w:color w:val="auto"/>
                                <w:sz w:val="12"/>
                                <w:szCs w:val="12"/>
                              </w:rPr>
                              <w:t>Aaron Gold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EF683" id="Rectangle 124" o:spid="_x0000_s1026" style="position:absolute;margin-left:431.5pt;margin-top:-14.9pt;width:105.75pt;height:113.55pt;z-index:251663360;visibility:visible;mso-wrap-style:square;mso-width-percent:0;mso-height-percent:0;mso-wrap-distance-left:36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" fillcolor="white [3201]" stroked="f" strokeweight="1pt">
                <v:textbox inset="14.4pt,18pt,14.4pt,18pt">
                  <w:txbxContent>
                    <w:p w14:paraId="280D5E03" w14:textId="63EE7573" w:rsidR="00D37659" w:rsidRPr="009B7236" w:rsidRDefault="00D37659" w:rsidP="00E44251">
                      <w:pPr>
                        <w:spacing w:line="160" w:lineRule="atLeast"/>
                        <w:contextualSpacing/>
                        <w:jc w:val="right"/>
                        <w:rPr>
                          <w:rFonts w:ascii="Arial Black" w:eastAsiaTheme="majorEastAsia" w:hAnsi="Arial Black" w:cs="Times New Roman"/>
                          <w:color w:val="auto"/>
                          <w:sz w:val="12"/>
                          <w:szCs w:val="12"/>
                          <w:lang w:val="fr-CA"/>
                        </w:rPr>
                      </w:pPr>
                      <w:proofErr w:type="spellStart"/>
                      <w:r w:rsidRPr="009B7236">
                        <w:rPr>
                          <w:rFonts w:ascii="Arial Black" w:eastAsiaTheme="majorEastAsia" w:hAnsi="Arial Black" w:cs="Times New Roman"/>
                          <w:color w:val="auto"/>
                          <w:sz w:val="12"/>
                          <w:szCs w:val="12"/>
                          <w:lang w:val="fr-CA"/>
                        </w:rPr>
                        <w:t>Cesar</w:t>
                      </w:r>
                      <w:proofErr w:type="spellEnd"/>
                      <w:r w:rsidRPr="009B7236">
                        <w:rPr>
                          <w:rFonts w:ascii="Arial Black" w:eastAsiaTheme="majorEastAsia" w:hAnsi="Arial Black" w:cs="Times New Roman"/>
                          <w:color w:val="auto"/>
                          <w:sz w:val="12"/>
                          <w:szCs w:val="12"/>
                          <w:lang w:val="fr-CA"/>
                        </w:rPr>
                        <w:t xml:space="preserve"> Serrano</w:t>
                      </w:r>
                    </w:p>
                    <w:p w14:paraId="4E1CB171" w14:textId="534FE327" w:rsidR="00D37659" w:rsidRPr="009B7236" w:rsidRDefault="00D37659" w:rsidP="00E44251">
                      <w:pPr>
                        <w:spacing w:line="160" w:lineRule="atLeast"/>
                        <w:contextualSpacing/>
                        <w:jc w:val="right"/>
                        <w:rPr>
                          <w:rFonts w:ascii="Arial Black" w:eastAsiaTheme="majorEastAsia" w:hAnsi="Arial Black" w:cs="Times New Roman"/>
                          <w:color w:val="auto"/>
                          <w:sz w:val="12"/>
                          <w:szCs w:val="12"/>
                          <w:lang w:val="fr-CA"/>
                        </w:rPr>
                      </w:pPr>
                      <w:r w:rsidRPr="009B7236">
                        <w:rPr>
                          <w:rFonts w:ascii="Arial Black" w:eastAsiaTheme="majorEastAsia" w:hAnsi="Arial Black" w:cs="Times New Roman"/>
                          <w:color w:val="auto"/>
                          <w:sz w:val="12"/>
                          <w:szCs w:val="12"/>
                          <w:lang w:val="fr-CA"/>
                        </w:rPr>
                        <w:t>Yeonjae Riyoon</w:t>
                      </w:r>
                    </w:p>
                    <w:p w14:paraId="3ACA263C" w14:textId="0EB902AD" w:rsidR="00D37659" w:rsidRPr="009B7236" w:rsidRDefault="00D37659" w:rsidP="00E44251">
                      <w:pPr>
                        <w:spacing w:line="160" w:lineRule="atLeast"/>
                        <w:contextualSpacing/>
                        <w:jc w:val="right"/>
                        <w:rPr>
                          <w:rFonts w:ascii="Arial Black" w:eastAsiaTheme="majorEastAsia" w:hAnsi="Arial Black" w:cs="Times New Roman"/>
                          <w:color w:val="auto"/>
                          <w:sz w:val="12"/>
                          <w:szCs w:val="12"/>
                          <w:lang w:val="fr-CA"/>
                        </w:rPr>
                      </w:pPr>
                      <w:r w:rsidRPr="009B7236">
                        <w:rPr>
                          <w:rFonts w:ascii="Arial Black" w:eastAsiaTheme="majorEastAsia" w:hAnsi="Arial Black" w:cs="Times New Roman"/>
                          <w:color w:val="auto"/>
                          <w:sz w:val="12"/>
                          <w:szCs w:val="12"/>
                          <w:lang w:val="fr-CA"/>
                        </w:rPr>
                        <w:t xml:space="preserve">Maria Sierra </w:t>
                      </w:r>
                      <w:proofErr w:type="spellStart"/>
                      <w:r w:rsidRPr="009B7236">
                        <w:rPr>
                          <w:rFonts w:ascii="Arial Black" w:eastAsiaTheme="majorEastAsia" w:hAnsi="Arial Black" w:cs="Times New Roman"/>
                          <w:color w:val="auto"/>
                          <w:sz w:val="12"/>
                          <w:szCs w:val="12"/>
                          <w:lang w:val="fr-CA"/>
                        </w:rPr>
                        <w:t>Lizarazo</w:t>
                      </w:r>
                      <w:proofErr w:type="spellEnd"/>
                    </w:p>
                    <w:p w14:paraId="6AA855C0" w14:textId="21DF1D5E" w:rsidR="00D37659" w:rsidRPr="00E44251" w:rsidRDefault="00D37659" w:rsidP="00E44251">
                      <w:pPr>
                        <w:spacing w:line="160" w:lineRule="atLeast"/>
                        <w:contextualSpacing/>
                        <w:jc w:val="right"/>
                        <w:rPr>
                          <w:rFonts w:ascii="Arial Black" w:eastAsiaTheme="majorEastAsia" w:hAnsi="Arial Black" w:cs="Times New Roman"/>
                          <w:color w:val="auto"/>
                          <w:sz w:val="12"/>
                          <w:szCs w:val="12"/>
                        </w:rPr>
                      </w:pPr>
                      <w:proofErr w:type="spellStart"/>
                      <w:r w:rsidRPr="00E44251">
                        <w:rPr>
                          <w:rFonts w:ascii="Arial Black" w:eastAsiaTheme="majorEastAsia" w:hAnsi="Arial Black" w:cs="Times New Roman"/>
                          <w:color w:val="auto"/>
                          <w:sz w:val="12"/>
                          <w:szCs w:val="12"/>
                        </w:rPr>
                        <w:t>Jeongdae</w:t>
                      </w:r>
                      <w:proofErr w:type="spellEnd"/>
                      <w:r w:rsidRPr="00E44251">
                        <w:rPr>
                          <w:rFonts w:ascii="Arial Black" w:eastAsiaTheme="majorEastAsia" w:hAnsi="Arial Black" w:cs="Times New Roman"/>
                          <w:color w:val="auto"/>
                          <w:sz w:val="12"/>
                          <w:szCs w:val="12"/>
                        </w:rPr>
                        <w:t xml:space="preserve"> Kwak</w:t>
                      </w:r>
                    </w:p>
                    <w:p w14:paraId="7F607A9E" w14:textId="0748B2E7" w:rsidR="00D37659" w:rsidRPr="00E44251" w:rsidRDefault="00D37659" w:rsidP="00E44251">
                      <w:pPr>
                        <w:spacing w:line="160" w:lineRule="atLeast"/>
                        <w:contextualSpacing/>
                        <w:jc w:val="right"/>
                        <w:rPr>
                          <w:rFonts w:ascii="Arial Black" w:eastAsiaTheme="majorEastAsia" w:hAnsi="Arial Black" w:cs="Times New Roman"/>
                          <w:color w:val="auto"/>
                          <w:sz w:val="12"/>
                          <w:szCs w:val="12"/>
                        </w:rPr>
                      </w:pPr>
                      <w:r w:rsidRPr="00E44251">
                        <w:rPr>
                          <w:rFonts w:ascii="Arial Black" w:eastAsiaTheme="majorEastAsia" w:hAnsi="Arial Black" w:cs="Times New Roman"/>
                          <w:color w:val="auto"/>
                          <w:sz w:val="12"/>
                          <w:szCs w:val="12"/>
                        </w:rPr>
                        <w:t>Aaron Gold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263AC">
        <w:t>Data Analytics Project 2</w:t>
      </w:r>
      <w:r w:rsidR="00C92C41">
        <w:br/>
      </w:r>
      <w:r w:rsidR="00DE0457">
        <w:t xml:space="preserve">interactive </w:t>
      </w:r>
      <w:r w:rsidR="00B263AC">
        <w:t>visualiz</w:t>
      </w:r>
      <w:r w:rsidR="00DE0457">
        <w:t>ation</w:t>
      </w:r>
    </w:p>
    <w:p w14:paraId="60CB417C" w14:textId="287BB8F5" w:rsidR="003312ED" w:rsidRDefault="00B263AC" w:rsidP="009B7236">
      <w:pPr>
        <w:pStyle w:val="Subtitle"/>
        <w:pBdr>
          <w:left w:val="none" w:sz="0" w:space="0" w:color="auto"/>
        </w:pBdr>
      </w:pPr>
      <w:r>
        <w:t>December 10, 2020</w:t>
      </w:r>
    </w:p>
    <w:p w14:paraId="709C109B" w14:textId="77777777" w:rsidR="003312ED" w:rsidRDefault="00932E5B" w:rsidP="009B7236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F44EA9834A56480B9BBC69A694912529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65"/>
        <w:gridCol w:w="10135"/>
      </w:tblGrid>
      <w:tr w:rsidR="005D4DC9" w14:paraId="1E3DC229" w14:textId="77777777" w:rsidTr="00E44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2E35ECFE" w14:textId="77777777" w:rsidR="005D4DC9" w:rsidRPr="00551150" w:rsidRDefault="005D4DC9" w:rsidP="009B7236">
            <w:pPr>
              <w:rPr>
                <w:rFonts w:cstheme="minorHAnsi"/>
              </w:rPr>
            </w:pPr>
            <w:r w:rsidRPr="00551150">
              <w:rPr>
                <w:rFonts w:cstheme="minorHAnsi"/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6CE5957" wp14:editId="554623B0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9D594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auto"/>
          </w:tcPr>
          <w:p w14:paraId="32AD3F14" w14:textId="673F3F43" w:rsidR="00DA2CE5" w:rsidRPr="003700AC" w:rsidRDefault="00B263AC" w:rsidP="009B72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sz w:val="21"/>
                <w:szCs w:val="22"/>
              </w:rPr>
            </w:pPr>
            <w:r w:rsidRPr="00551150">
              <w:rPr>
                <w:rFonts w:cstheme="minorHAnsi"/>
                <w:i w:val="0"/>
                <w:iCs w:val="0"/>
                <w:sz w:val="18"/>
                <w:szCs w:val="20"/>
              </w:rPr>
              <w:t xml:space="preserve"> </w:t>
            </w:r>
            <w:r w:rsidR="00DA2CE5" w:rsidRPr="003700AC">
              <w:rPr>
                <w:rFonts w:cstheme="minorHAnsi"/>
                <w:i w:val="0"/>
                <w:iCs w:val="0"/>
                <w:sz w:val="21"/>
                <w:szCs w:val="22"/>
              </w:rPr>
              <w:t>Our group set out to create a dynamic, user-interactive dashboard showcasing inspirational women from around the world</w:t>
            </w:r>
            <w:r w:rsidR="00DA4CEC" w:rsidRPr="003700AC">
              <w:rPr>
                <w:rFonts w:cstheme="minorHAnsi"/>
                <w:i w:val="0"/>
                <w:iCs w:val="0"/>
                <w:sz w:val="21"/>
                <w:szCs w:val="22"/>
              </w:rPr>
              <w:t xml:space="preserve"> through the means of the world map, graphs, and other visually</w:t>
            </w:r>
            <w:r w:rsidR="00551150" w:rsidRPr="003700AC">
              <w:rPr>
                <w:rFonts w:cstheme="minorHAnsi"/>
                <w:i w:val="0"/>
                <w:iCs w:val="0"/>
                <w:sz w:val="21"/>
                <w:szCs w:val="22"/>
              </w:rPr>
              <w:t xml:space="preserve"> pleasing </w:t>
            </w:r>
            <w:r w:rsidR="00DA4CEC" w:rsidRPr="003700AC">
              <w:rPr>
                <w:rFonts w:cstheme="minorHAnsi"/>
                <w:i w:val="0"/>
                <w:iCs w:val="0"/>
                <w:sz w:val="21"/>
                <w:szCs w:val="22"/>
              </w:rPr>
              <w:t>tools</w:t>
            </w:r>
            <w:r w:rsidR="00DA2CE5" w:rsidRPr="003700AC">
              <w:rPr>
                <w:rFonts w:cstheme="minorHAnsi"/>
                <w:i w:val="0"/>
                <w:iCs w:val="0"/>
                <w:sz w:val="21"/>
                <w:szCs w:val="22"/>
              </w:rPr>
              <w:t xml:space="preserve">. </w:t>
            </w:r>
          </w:p>
          <w:p w14:paraId="1EDAF3FD" w14:textId="3083334C" w:rsidR="00DA2CE5" w:rsidRPr="003700AC" w:rsidRDefault="00DA2CE5" w:rsidP="009B72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sz w:val="21"/>
                <w:szCs w:val="22"/>
              </w:rPr>
            </w:pPr>
            <w:r w:rsidRPr="003700AC">
              <w:rPr>
                <w:rFonts w:cstheme="minorHAnsi"/>
                <w:i w:val="0"/>
                <w:iCs w:val="0"/>
                <w:sz w:val="21"/>
                <w:szCs w:val="22"/>
              </w:rPr>
              <w:t xml:space="preserve">Our most up-to-date data sources: </w:t>
            </w:r>
          </w:p>
          <w:p w14:paraId="04E3A00F" w14:textId="14953FC7" w:rsidR="00124102" w:rsidRPr="003700AC" w:rsidRDefault="00DA2CE5" w:rsidP="009B72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sz w:val="21"/>
                <w:szCs w:val="22"/>
              </w:rPr>
            </w:pPr>
            <w:r w:rsidRPr="003700AC">
              <w:rPr>
                <w:rFonts w:cstheme="minorHAnsi"/>
                <w:b/>
                <w:bCs/>
                <w:i w:val="0"/>
                <w:iCs w:val="0"/>
                <w:sz w:val="21"/>
                <w:szCs w:val="22"/>
              </w:rPr>
              <w:t>BBC 100 Women 2020</w:t>
            </w:r>
          </w:p>
          <w:p w14:paraId="7940B8AE" w14:textId="13154BE3" w:rsidR="00124102" w:rsidRPr="003700AC" w:rsidRDefault="00124102" w:rsidP="009B7236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</w:rPr>
            </w:pPr>
            <w:hyperlink r:id="rId7" w:history="1">
              <w:r w:rsidRPr="003700AC">
                <w:rPr>
                  <w:rStyle w:val="Hyperlink"/>
                  <w:rFonts w:cstheme="minorHAnsi"/>
                  <w:i w:val="0"/>
                  <w:iCs w:val="0"/>
                </w:rPr>
                <w:t>https://github.com/rfordatascience/tidytuesday/tree/master/data/2020/2020-12-08</w:t>
              </w:r>
            </w:hyperlink>
          </w:p>
          <w:p w14:paraId="387DEE4B" w14:textId="21DEBE8C" w:rsidR="00124102" w:rsidRPr="003700AC" w:rsidRDefault="00124102" w:rsidP="009B7236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sz w:val="21"/>
                <w:szCs w:val="22"/>
              </w:rPr>
            </w:pPr>
            <w:r w:rsidRPr="003700AC">
              <w:rPr>
                <w:rFonts w:cstheme="minorHAnsi"/>
                <w:i w:val="0"/>
                <w:iCs w:val="0"/>
                <w:sz w:val="21"/>
                <w:szCs w:val="22"/>
              </w:rPr>
              <w:t xml:space="preserve">Women.csv </w:t>
            </w:r>
            <w:r w:rsidRPr="003700AC">
              <w:rPr>
                <w:rFonts w:cstheme="minorHAnsi"/>
                <w:i w:val="0"/>
                <w:iCs w:val="0"/>
              </w:rPr>
              <w:t>(</w:t>
            </w:r>
            <w:hyperlink r:id="rId8" w:history="1">
              <w:r w:rsidRPr="003700AC">
                <w:rPr>
                  <w:rStyle w:val="Hyperlink"/>
                  <w:rFonts w:cstheme="minorHAnsi"/>
                  <w:i w:val="0"/>
                  <w:iCs w:val="0"/>
                </w:rPr>
                <w:t>https://raw.githubusercontent.com/rfordatascience/tidytuesday/master/data/2020/2020-12-08/women.csv</w:t>
              </w:r>
            </w:hyperlink>
            <w:r w:rsidRPr="003700AC">
              <w:rPr>
                <w:rFonts w:cstheme="minorHAnsi"/>
                <w:i w:val="0"/>
                <w:iCs w:val="0"/>
              </w:rPr>
              <w:t>)</w:t>
            </w:r>
          </w:p>
          <w:p w14:paraId="7EBEACA6" w14:textId="77777777" w:rsidR="00DA2CE5" w:rsidRPr="003700AC" w:rsidRDefault="00DA2CE5" w:rsidP="009B72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sz w:val="21"/>
                <w:szCs w:val="22"/>
              </w:rPr>
            </w:pPr>
            <w:r w:rsidRPr="003700AC">
              <w:rPr>
                <w:rFonts w:cstheme="minorHAnsi"/>
                <w:b/>
                <w:bCs/>
                <w:i w:val="0"/>
                <w:iCs w:val="0"/>
                <w:sz w:val="21"/>
                <w:szCs w:val="22"/>
              </w:rPr>
              <w:t>World Records from World Athletics</w:t>
            </w:r>
            <w:r w:rsidRPr="003700AC">
              <w:rPr>
                <w:rFonts w:cstheme="minorHAnsi"/>
                <w:i w:val="0"/>
                <w:iCs w:val="0"/>
                <w:sz w:val="21"/>
                <w:szCs w:val="22"/>
              </w:rPr>
              <w:t>:</w:t>
            </w:r>
          </w:p>
          <w:p w14:paraId="32666BAE" w14:textId="5138117B" w:rsidR="006E6002" w:rsidRPr="00551150" w:rsidRDefault="00DA2CE5" w:rsidP="009B7236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sz w:val="18"/>
                <w:szCs w:val="20"/>
              </w:rPr>
            </w:pPr>
            <w:hyperlink r:id="rId9" w:history="1">
              <w:r w:rsidRPr="003700AC">
                <w:rPr>
                  <w:rStyle w:val="Hyperlink"/>
                  <w:rFonts w:cstheme="minorHAnsi"/>
                  <w:i w:val="0"/>
                  <w:iCs w:val="0"/>
                </w:rPr>
                <w:t>https://www.worldathletics.org/records/by-category/world-records</w:t>
              </w:r>
            </w:hyperlink>
          </w:p>
        </w:tc>
      </w:tr>
    </w:tbl>
    <w:p w14:paraId="5663C283" w14:textId="77777777" w:rsidR="003312ED" w:rsidRDefault="00932E5B" w:rsidP="009B7236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0814E9D08FCE433CAC0FF65748737ED3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65"/>
        <w:gridCol w:w="10135"/>
      </w:tblGrid>
      <w:tr w:rsidR="005D4DC9" w14:paraId="6786E963" w14:textId="77777777" w:rsidTr="009B7236">
        <w:trPr>
          <w:trHeight w:val="6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4C2A0517" w14:textId="77777777" w:rsidR="005D4DC9" w:rsidRPr="00D37659" w:rsidRDefault="005D4DC9" w:rsidP="009B7236">
            <w:r w:rsidRPr="00D37659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ED402E8" wp14:editId="268074AB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11DA4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  <w:shd w:val="clear" w:color="auto" w:fill="auto"/>
          </w:tcPr>
          <w:p w14:paraId="2885E36F" w14:textId="2A2FAC1A" w:rsidR="009B7236" w:rsidRPr="003700AC" w:rsidRDefault="009B7236" w:rsidP="009B72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1"/>
                <w:szCs w:val="21"/>
              </w:rPr>
            </w:pPr>
            <w:r w:rsidRPr="003700AC">
              <w:rPr>
                <w:b/>
                <w:bCs/>
                <w:i w:val="0"/>
                <w:iCs w:val="0"/>
                <w:sz w:val="21"/>
                <w:szCs w:val="21"/>
              </w:rPr>
              <w:t>Applicable Skills</w:t>
            </w:r>
          </w:p>
          <w:p w14:paraId="4ED81707" w14:textId="0D379243" w:rsidR="009B7236" w:rsidRPr="003700AC" w:rsidRDefault="009B7236" w:rsidP="009B72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1"/>
                <w:szCs w:val="21"/>
              </w:rPr>
            </w:pPr>
            <w:proofErr w:type="spellStart"/>
            <w:r w:rsidRPr="003700AC">
              <w:rPr>
                <w:i w:val="0"/>
                <w:iCs w:val="0"/>
                <w:sz w:val="21"/>
                <w:szCs w:val="21"/>
              </w:rPr>
              <w:t>Mapbox</w:t>
            </w:r>
            <w:proofErr w:type="spellEnd"/>
            <w:r w:rsidRPr="003700AC">
              <w:rPr>
                <w:i w:val="0"/>
                <w:iCs w:val="0"/>
                <w:sz w:val="21"/>
                <w:szCs w:val="21"/>
              </w:rPr>
              <w:t xml:space="preserve">, HTML/CSS, D3, </w:t>
            </w:r>
            <w:proofErr w:type="spellStart"/>
            <w:r w:rsidRPr="003700AC">
              <w:rPr>
                <w:i w:val="0"/>
                <w:iCs w:val="0"/>
                <w:sz w:val="21"/>
                <w:szCs w:val="21"/>
              </w:rPr>
              <w:t>Javascript</w:t>
            </w:r>
            <w:proofErr w:type="spellEnd"/>
            <w:r w:rsidRPr="003700AC">
              <w:rPr>
                <w:i w:val="0"/>
                <w:iCs w:val="0"/>
                <w:sz w:val="21"/>
                <w:szCs w:val="21"/>
              </w:rPr>
              <w:t>, Matplotlib, MongoDB</w:t>
            </w:r>
          </w:p>
          <w:p w14:paraId="27F2C2CC" w14:textId="77777777" w:rsidR="00FB3986" w:rsidRPr="003700AC" w:rsidRDefault="00FB3986" w:rsidP="009B72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1"/>
                <w:szCs w:val="21"/>
              </w:rPr>
            </w:pPr>
          </w:p>
          <w:p w14:paraId="5CA61D32" w14:textId="48B7D0F5" w:rsidR="00DA4CEC" w:rsidRPr="003700AC" w:rsidRDefault="00DA4CEC" w:rsidP="009B72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1"/>
                <w:szCs w:val="21"/>
              </w:rPr>
            </w:pPr>
            <w:r w:rsidRPr="003700AC">
              <w:rPr>
                <w:b/>
                <w:bCs/>
                <w:i w:val="0"/>
                <w:iCs w:val="0"/>
                <w:sz w:val="21"/>
                <w:szCs w:val="21"/>
              </w:rPr>
              <w:t>Extract Data</w:t>
            </w:r>
          </w:p>
          <w:p w14:paraId="45A2045C" w14:textId="57E0220D" w:rsidR="00124102" w:rsidRPr="003700AC" w:rsidRDefault="00124102" w:rsidP="009B72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1"/>
                <w:szCs w:val="21"/>
              </w:rPr>
            </w:pPr>
            <w:r w:rsidRPr="003700AC">
              <w:rPr>
                <w:i w:val="0"/>
                <w:iCs w:val="0"/>
                <w:sz w:val="21"/>
                <w:szCs w:val="21"/>
              </w:rPr>
              <w:t xml:space="preserve">We will be </w:t>
            </w:r>
            <w:proofErr w:type="spellStart"/>
            <w:r w:rsidRPr="003700AC">
              <w:rPr>
                <w:i w:val="0"/>
                <w:iCs w:val="0"/>
                <w:sz w:val="21"/>
                <w:szCs w:val="21"/>
              </w:rPr>
              <w:t>webscraping</w:t>
            </w:r>
            <w:proofErr w:type="spellEnd"/>
            <w:r w:rsidRPr="003700AC">
              <w:rPr>
                <w:i w:val="0"/>
                <w:iCs w:val="0"/>
                <w:sz w:val="21"/>
                <w:szCs w:val="21"/>
              </w:rPr>
              <w:t xml:space="preserve"> these data sources to extract the select necessary data and translate those into an interactive and intuitive visualized tool. </w:t>
            </w:r>
          </w:p>
          <w:p w14:paraId="4C8728BC" w14:textId="1B9F2C6A" w:rsidR="00E44251" w:rsidRPr="003700AC" w:rsidRDefault="00E44251" w:rsidP="009B72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1"/>
                <w:szCs w:val="21"/>
              </w:rPr>
            </w:pPr>
            <w:r w:rsidRPr="003700AC">
              <w:rPr>
                <w:i w:val="0"/>
                <w:iCs w:val="0"/>
                <w:sz w:val="21"/>
                <w:szCs w:val="21"/>
              </w:rPr>
              <w:t xml:space="preserve">From the BBC 100 Women 2020, we will </w:t>
            </w:r>
            <w:proofErr w:type="spellStart"/>
            <w:r w:rsidRPr="003700AC">
              <w:rPr>
                <w:i w:val="0"/>
                <w:iCs w:val="0"/>
                <w:sz w:val="21"/>
                <w:szCs w:val="21"/>
              </w:rPr>
              <w:t>webscrape</w:t>
            </w:r>
            <w:proofErr w:type="spellEnd"/>
            <w:r w:rsidRPr="003700AC">
              <w:rPr>
                <w:i w:val="0"/>
                <w:iCs w:val="0"/>
                <w:sz w:val="21"/>
                <w:szCs w:val="21"/>
              </w:rPr>
              <w:t xml:space="preserve"> the following: </w:t>
            </w:r>
          </w:p>
          <w:tbl>
            <w:tblPr>
              <w:tblW w:w="0" w:type="auto"/>
              <w:tblInd w:w="153" w:type="dxa"/>
              <w:tblLook w:val="0000" w:firstRow="0" w:lastRow="0" w:firstColumn="0" w:lastColumn="0" w:noHBand="0" w:noVBand="0"/>
            </w:tblPr>
            <w:tblGrid>
              <w:gridCol w:w="3691"/>
              <w:gridCol w:w="3692"/>
            </w:tblGrid>
            <w:tr w:rsidR="00E44251" w:rsidRPr="003700AC" w14:paraId="2F94EC9D" w14:textId="77777777" w:rsidTr="00E44251">
              <w:tblPrEx>
                <w:tblCellMar>
                  <w:top w:w="0" w:type="dxa"/>
                  <w:bottom w:w="0" w:type="dxa"/>
                </w:tblCellMar>
              </w:tblPrEx>
              <w:trPr>
                <w:trHeight w:val="392"/>
              </w:trPr>
              <w:tc>
                <w:tcPr>
                  <w:tcW w:w="3691" w:type="dxa"/>
                </w:tcPr>
                <w:p w14:paraId="2FE219BA" w14:textId="621827C5" w:rsidR="00E44251" w:rsidRPr="003700AC" w:rsidRDefault="00E44251" w:rsidP="009B7236">
                  <w:pPr>
                    <w:pStyle w:val="TipText"/>
                    <w:numPr>
                      <w:ilvl w:val="0"/>
                      <w:numId w:val="25"/>
                    </w:numPr>
                    <w:rPr>
                      <w:i w:val="0"/>
                      <w:iCs w:val="0"/>
                      <w:sz w:val="21"/>
                      <w:szCs w:val="21"/>
                    </w:rPr>
                  </w:pPr>
                  <w:r w:rsidRPr="003700AC">
                    <w:rPr>
                      <w:i w:val="0"/>
                      <w:iCs w:val="0"/>
                      <w:sz w:val="21"/>
                      <w:szCs w:val="21"/>
                    </w:rPr>
                    <w:t>Name</w:t>
                  </w:r>
                </w:p>
              </w:tc>
              <w:tc>
                <w:tcPr>
                  <w:tcW w:w="3692" w:type="dxa"/>
                </w:tcPr>
                <w:p w14:paraId="1001C951" w14:textId="70B5512C" w:rsidR="00E44251" w:rsidRPr="003700AC" w:rsidRDefault="00E44251" w:rsidP="009B7236">
                  <w:pPr>
                    <w:pStyle w:val="TipText"/>
                    <w:numPr>
                      <w:ilvl w:val="0"/>
                      <w:numId w:val="25"/>
                    </w:numPr>
                    <w:rPr>
                      <w:i w:val="0"/>
                      <w:iCs w:val="0"/>
                      <w:sz w:val="21"/>
                      <w:szCs w:val="21"/>
                    </w:rPr>
                  </w:pPr>
                  <w:r w:rsidRPr="003700AC">
                    <w:rPr>
                      <w:i w:val="0"/>
                      <w:iCs w:val="0"/>
                      <w:sz w:val="21"/>
                      <w:szCs w:val="21"/>
                    </w:rPr>
                    <w:t>Category</w:t>
                  </w:r>
                </w:p>
              </w:tc>
            </w:tr>
            <w:tr w:rsidR="00E44251" w:rsidRPr="003700AC" w14:paraId="02C0DC55" w14:textId="77777777" w:rsidTr="00E44251">
              <w:tblPrEx>
                <w:tblCellMar>
                  <w:top w:w="0" w:type="dxa"/>
                  <w:bottom w:w="0" w:type="dxa"/>
                </w:tblCellMar>
              </w:tblPrEx>
              <w:trPr>
                <w:trHeight w:val="391"/>
              </w:trPr>
              <w:tc>
                <w:tcPr>
                  <w:tcW w:w="3691" w:type="dxa"/>
                </w:tcPr>
                <w:p w14:paraId="7F4601BF" w14:textId="5643A9E0" w:rsidR="00E44251" w:rsidRPr="003700AC" w:rsidRDefault="00E44251" w:rsidP="009B7236">
                  <w:pPr>
                    <w:pStyle w:val="TipText"/>
                    <w:numPr>
                      <w:ilvl w:val="0"/>
                      <w:numId w:val="25"/>
                    </w:numPr>
                    <w:rPr>
                      <w:i w:val="0"/>
                      <w:iCs w:val="0"/>
                      <w:sz w:val="21"/>
                      <w:szCs w:val="21"/>
                    </w:rPr>
                  </w:pPr>
                  <w:r w:rsidRPr="003700AC">
                    <w:rPr>
                      <w:i w:val="0"/>
                      <w:iCs w:val="0"/>
                      <w:sz w:val="21"/>
                      <w:szCs w:val="21"/>
                    </w:rPr>
                    <w:t>Country</w:t>
                  </w:r>
                </w:p>
              </w:tc>
              <w:tc>
                <w:tcPr>
                  <w:tcW w:w="3692" w:type="dxa"/>
                </w:tcPr>
                <w:p w14:paraId="3BBDFDDD" w14:textId="7E9E0977" w:rsidR="00E44251" w:rsidRPr="003700AC" w:rsidRDefault="00E44251" w:rsidP="009B7236">
                  <w:pPr>
                    <w:pStyle w:val="TipText"/>
                    <w:numPr>
                      <w:ilvl w:val="0"/>
                      <w:numId w:val="25"/>
                    </w:numPr>
                    <w:rPr>
                      <w:i w:val="0"/>
                      <w:iCs w:val="0"/>
                      <w:sz w:val="21"/>
                      <w:szCs w:val="21"/>
                    </w:rPr>
                  </w:pPr>
                  <w:r w:rsidRPr="003700AC">
                    <w:rPr>
                      <w:i w:val="0"/>
                      <w:iCs w:val="0"/>
                      <w:sz w:val="21"/>
                      <w:szCs w:val="21"/>
                    </w:rPr>
                    <w:t>Description</w:t>
                  </w:r>
                </w:p>
              </w:tc>
            </w:tr>
            <w:tr w:rsidR="00E44251" w:rsidRPr="003700AC" w14:paraId="4E1EAB40" w14:textId="77777777" w:rsidTr="00E44251">
              <w:tblPrEx>
                <w:tblCellMar>
                  <w:top w:w="0" w:type="dxa"/>
                  <w:bottom w:w="0" w:type="dxa"/>
                </w:tblCellMar>
              </w:tblPrEx>
              <w:trPr>
                <w:trHeight w:val="391"/>
              </w:trPr>
              <w:tc>
                <w:tcPr>
                  <w:tcW w:w="3691" w:type="dxa"/>
                </w:tcPr>
                <w:p w14:paraId="3BD16293" w14:textId="4215834F" w:rsidR="00E44251" w:rsidRPr="003700AC" w:rsidRDefault="00E44251" w:rsidP="009B7236">
                  <w:pPr>
                    <w:pStyle w:val="TipText"/>
                    <w:numPr>
                      <w:ilvl w:val="0"/>
                      <w:numId w:val="25"/>
                    </w:numPr>
                    <w:rPr>
                      <w:i w:val="0"/>
                      <w:iCs w:val="0"/>
                      <w:sz w:val="21"/>
                      <w:szCs w:val="21"/>
                    </w:rPr>
                  </w:pPr>
                  <w:r w:rsidRPr="003700AC">
                    <w:rPr>
                      <w:i w:val="0"/>
                      <w:iCs w:val="0"/>
                      <w:sz w:val="21"/>
                      <w:szCs w:val="21"/>
                    </w:rPr>
                    <w:t>Role</w:t>
                  </w:r>
                </w:p>
              </w:tc>
              <w:tc>
                <w:tcPr>
                  <w:tcW w:w="3692" w:type="dxa"/>
                </w:tcPr>
                <w:p w14:paraId="6ABF75FF" w14:textId="3A47E64D" w:rsidR="00E44251" w:rsidRPr="003700AC" w:rsidRDefault="00E44251" w:rsidP="009B7236">
                  <w:pPr>
                    <w:pStyle w:val="TipText"/>
                    <w:numPr>
                      <w:ilvl w:val="0"/>
                      <w:numId w:val="25"/>
                    </w:numPr>
                    <w:rPr>
                      <w:i w:val="0"/>
                      <w:iCs w:val="0"/>
                      <w:sz w:val="21"/>
                      <w:szCs w:val="21"/>
                    </w:rPr>
                  </w:pPr>
                  <w:r w:rsidRPr="003700AC">
                    <w:rPr>
                      <w:i w:val="0"/>
                      <w:iCs w:val="0"/>
                      <w:sz w:val="21"/>
                      <w:szCs w:val="21"/>
                    </w:rPr>
                    <w:t>Image</w:t>
                  </w:r>
                </w:p>
              </w:tc>
            </w:tr>
          </w:tbl>
          <w:p w14:paraId="6FEFD17F" w14:textId="3411FA25" w:rsidR="00124102" w:rsidRPr="003700AC" w:rsidRDefault="00124102" w:rsidP="009B72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1"/>
                <w:szCs w:val="21"/>
              </w:rPr>
            </w:pPr>
            <w:r w:rsidRPr="003700AC">
              <w:rPr>
                <w:i w:val="0"/>
                <w:iCs w:val="0"/>
                <w:sz w:val="21"/>
                <w:szCs w:val="21"/>
              </w:rPr>
              <w:t xml:space="preserve">From the World Records Data, we will </w:t>
            </w:r>
            <w:proofErr w:type="spellStart"/>
            <w:r w:rsidRPr="003700AC">
              <w:rPr>
                <w:i w:val="0"/>
                <w:iCs w:val="0"/>
                <w:sz w:val="21"/>
                <w:szCs w:val="21"/>
              </w:rPr>
              <w:t>webscrape</w:t>
            </w:r>
            <w:proofErr w:type="spellEnd"/>
            <w:r w:rsidRPr="003700AC">
              <w:rPr>
                <w:i w:val="0"/>
                <w:iCs w:val="0"/>
                <w:sz w:val="21"/>
                <w:szCs w:val="21"/>
              </w:rPr>
              <w:t xml:space="preserve"> from Women Outdoor and Women Indoor: </w:t>
            </w:r>
          </w:p>
          <w:tbl>
            <w:tblPr>
              <w:tblW w:w="0" w:type="auto"/>
              <w:tblInd w:w="153" w:type="dxa"/>
              <w:tblLook w:val="0000" w:firstRow="0" w:lastRow="0" w:firstColumn="0" w:lastColumn="0" w:noHBand="0" w:noVBand="0"/>
            </w:tblPr>
            <w:tblGrid>
              <w:gridCol w:w="3691"/>
              <w:gridCol w:w="3692"/>
            </w:tblGrid>
            <w:tr w:rsidR="00E44251" w:rsidRPr="003700AC" w14:paraId="6D9C6A00" w14:textId="77777777" w:rsidTr="00E44251">
              <w:tblPrEx>
                <w:tblCellMar>
                  <w:top w:w="0" w:type="dxa"/>
                  <w:bottom w:w="0" w:type="dxa"/>
                </w:tblCellMar>
              </w:tblPrEx>
              <w:trPr>
                <w:trHeight w:val="392"/>
              </w:trPr>
              <w:tc>
                <w:tcPr>
                  <w:tcW w:w="3691" w:type="dxa"/>
                </w:tcPr>
                <w:p w14:paraId="7B660175" w14:textId="3F6838C4" w:rsidR="00E44251" w:rsidRPr="003700AC" w:rsidRDefault="00E44251" w:rsidP="009B7236">
                  <w:pPr>
                    <w:pStyle w:val="TipText"/>
                    <w:numPr>
                      <w:ilvl w:val="0"/>
                      <w:numId w:val="25"/>
                    </w:numPr>
                    <w:rPr>
                      <w:i w:val="0"/>
                      <w:iCs w:val="0"/>
                      <w:sz w:val="21"/>
                      <w:szCs w:val="21"/>
                    </w:rPr>
                  </w:pPr>
                  <w:r w:rsidRPr="003700AC">
                    <w:rPr>
                      <w:i w:val="0"/>
                      <w:iCs w:val="0"/>
                      <w:sz w:val="21"/>
                      <w:szCs w:val="21"/>
                    </w:rPr>
                    <w:t>Competitor</w:t>
                  </w:r>
                </w:p>
              </w:tc>
              <w:tc>
                <w:tcPr>
                  <w:tcW w:w="3692" w:type="dxa"/>
                </w:tcPr>
                <w:p w14:paraId="1352E15D" w14:textId="1F24996D" w:rsidR="00E44251" w:rsidRPr="003700AC" w:rsidRDefault="00E44251" w:rsidP="009B7236">
                  <w:pPr>
                    <w:pStyle w:val="TipText"/>
                    <w:numPr>
                      <w:ilvl w:val="0"/>
                      <w:numId w:val="25"/>
                    </w:numPr>
                    <w:rPr>
                      <w:i w:val="0"/>
                      <w:iCs w:val="0"/>
                      <w:sz w:val="21"/>
                      <w:szCs w:val="21"/>
                    </w:rPr>
                  </w:pPr>
                  <w:r w:rsidRPr="003700AC">
                    <w:rPr>
                      <w:i w:val="0"/>
                      <w:iCs w:val="0"/>
                      <w:sz w:val="21"/>
                      <w:szCs w:val="21"/>
                    </w:rPr>
                    <w:t>DOB</w:t>
                  </w:r>
                </w:p>
              </w:tc>
            </w:tr>
            <w:tr w:rsidR="00E44251" w:rsidRPr="003700AC" w14:paraId="4D692F45" w14:textId="77777777" w:rsidTr="00E44251">
              <w:tblPrEx>
                <w:tblCellMar>
                  <w:top w:w="0" w:type="dxa"/>
                  <w:bottom w:w="0" w:type="dxa"/>
                </w:tblCellMar>
              </w:tblPrEx>
              <w:trPr>
                <w:trHeight w:val="391"/>
              </w:trPr>
              <w:tc>
                <w:tcPr>
                  <w:tcW w:w="3691" w:type="dxa"/>
                </w:tcPr>
                <w:p w14:paraId="249B6B34" w14:textId="77777777" w:rsidR="00E44251" w:rsidRPr="003700AC" w:rsidRDefault="00E44251" w:rsidP="009B7236">
                  <w:pPr>
                    <w:pStyle w:val="TipText"/>
                    <w:numPr>
                      <w:ilvl w:val="0"/>
                      <w:numId w:val="25"/>
                    </w:numPr>
                    <w:rPr>
                      <w:i w:val="0"/>
                      <w:iCs w:val="0"/>
                      <w:sz w:val="21"/>
                      <w:szCs w:val="21"/>
                    </w:rPr>
                  </w:pPr>
                  <w:r w:rsidRPr="003700AC">
                    <w:rPr>
                      <w:i w:val="0"/>
                      <w:iCs w:val="0"/>
                      <w:sz w:val="21"/>
                      <w:szCs w:val="21"/>
                    </w:rPr>
                    <w:t>Country</w:t>
                  </w:r>
                </w:p>
              </w:tc>
              <w:tc>
                <w:tcPr>
                  <w:tcW w:w="3692" w:type="dxa"/>
                </w:tcPr>
                <w:p w14:paraId="796C5E43" w14:textId="55C6F5BC" w:rsidR="00E44251" w:rsidRPr="003700AC" w:rsidRDefault="00E44251" w:rsidP="009B7236">
                  <w:pPr>
                    <w:pStyle w:val="TipText"/>
                    <w:numPr>
                      <w:ilvl w:val="0"/>
                      <w:numId w:val="25"/>
                    </w:numPr>
                    <w:rPr>
                      <w:i w:val="0"/>
                      <w:iCs w:val="0"/>
                      <w:sz w:val="21"/>
                      <w:szCs w:val="21"/>
                    </w:rPr>
                  </w:pPr>
                  <w:r w:rsidRPr="003700AC">
                    <w:rPr>
                      <w:i w:val="0"/>
                      <w:iCs w:val="0"/>
                      <w:sz w:val="21"/>
                      <w:szCs w:val="21"/>
                    </w:rPr>
                    <w:t>Date</w:t>
                  </w:r>
                </w:p>
              </w:tc>
            </w:tr>
          </w:tbl>
          <w:p w14:paraId="7B1EEF48" w14:textId="593CF949" w:rsidR="005D4DC9" w:rsidRPr="003700AC" w:rsidRDefault="00124102" w:rsidP="009B72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1"/>
                <w:szCs w:val="21"/>
              </w:rPr>
            </w:pPr>
            <w:r w:rsidRPr="003700AC">
              <w:rPr>
                <w:i w:val="0"/>
                <w:iCs w:val="0"/>
                <w:sz w:val="21"/>
                <w:szCs w:val="21"/>
              </w:rPr>
              <w:t xml:space="preserve">With the extracted data, we will </w:t>
            </w:r>
            <w:r w:rsidR="00DA4CEC" w:rsidRPr="003700AC">
              <w:rPr>
                <w:i w:val="0"/>
                <w:iCs w:val="0"/>
                <w:sz w:val="21"/>
                <w:szCs w:val="21"/>
              </w:rPr>
              <w:t>then use D3</w:t>
            </w:r>
            <w:r w:rsidR="00551150" w:rsidRPr="003700AC">
              <w:rPr>
                <w:i w:val="0"/>
                <w:iCs w:val="0"/>
                <w:sz w:val="21"/>
                <w:szCs w:val="21"/>
              </w:rPr>
              <w:t>, HTML, CSS</w:t>
            </w:r>
            <w:r w:rsidR="00DA4CEC" w:rsidRPr="003700AC">
              <w:rPr>
                <w:i w:val="0"/>
                <w:iCs w:val="0"/>
                <w:sz w:val="21"/>
                <w:szCs w:val="21"/>
              </w:rPr>
              <w:t xml:space="preserve"> and possibly Matplotlib to create visually pleasing graphs, use </w:t>
            </w:r>
            <w:proofErr w:type="spellStart"/>
            <w:r w:rsidR="00DA4CEC" w:rsidRPr="003700AC">
              <w:rPr>
                <w:i w:val="0"/>
                <w:iCs w:val="0"/>
                <w:sz w:val="21"/>
                <w:szCs w:val="21"/>
              </w:rPr>
              <w:t>Mapbox</w:t>
            </w:r>
            <w:proofErr w:type="spellEnd"/>
            <w:r w:rsidR="00DA4CEC" w:rsidRPr="003700AC">
              <w:rPr>
                <w:i w:val="0"/>
                <w:iCs w:val="0"/>
                <w:sz w:val="21"/>
                <w:szCs w:val="21"/>
              </w:rPr>
              <w:t xml:space="preserve"> to create an interactive map, and </w:t>
            </w:r>
            <w:r w:rsidR="005A7831" w:rsidRPr="003700AC">
              <w:rPr>
                <w:i w:val="0"/>
                <w:iCs w:val="0"/>
                <w:sz w:val="21"/>
                <w:szCs w:val="21"/>
              </w:rPr>
              <w:t xml:space="preserve">JavaScript </w:t>
            </w:r>
            <w:r w:rsidR="00DA4CEC" w:rsidRPr="003700AC">
              <w:rPr>
                <w:i w:val="0"/>
                <w:iCs w:val="0"/>
                <w:sz w:val="21"/>
                <w:szCs w:val="21"/>
              </w:rPr>
              <w:t>t</w:t>
            </w:r>
            <w:r w:rsidR="005A7831" w:rsidRPr="003700AC">
              <w:rPr>
                <w:i w:val="0"/>
                <w:iCs w:val="0"/>
                <w:sz w:val="21"/>
                <w:szCs w:val="21"/>
              </w:rPr>
              <w:t xml:space="preserve">o </w:t>
            </w:r>
            <w:r w:rsidR="00DA4CEC" w:rsidRPr="003700AC">
              <w:rPr>
                <w:i w:val="0"/>
                <w:iCs w:val="0"/>
                <w:sz w:val="21"/>
                <w:szCs w:val="21"/>
              </w:rPr>
              <w:t>create the overall look of the dashboard.</w:t>
            </w:r>
          </w:p>
          <w:p w14:paraId="3E7A064C" w14:textId="77777777" w:rsidR="00FB3986" w:rsidRPr="003700AC" w:rsidRDefault="00FB3986" w:rsidP="009B72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1"/>
                <w:szCs w:val="21"/>
              </w:rPr>
            </w:pPr>
          </w:p>
          <w:p w14:paraId="6945EE67" w14:textId="2727D744" w:rsidR="00425BEA" w:rsidRPr="003700AC" w:rsidRDefault="00425BEA" w:rsidP="009B72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  <w:sz w:val="21"/>
                <w:szCs w:val="21"/>
              </w:rPr>
            </w:pPr>
            <w:r w:rsidRPr="003700AC">
              <w:rPr>
                <w:b/>
                <w:bCs/>
                <w:i w:val="0"/>
                <w:iCs w:val="0"/>
                <w:sz w:val="21"/>
                <w:szCs w:val="21"/>
              </w:rPr>
              <w:t>Create Visualization Tools</w:t>
            </w:r>
            <w:r w:rsidR="009B7236" w:rsidRPr="003700AC">
              <w:rPr>
                <w:b/>
                <w:bCs/>
                <w:i w:val="0"/>
                <w:iCs w:val="0"/>
                <w:sz w:val="21"/>
                <w:szCs w:val="21"/>
              </w:rPr>
              <w:t xml:space="preserve"> </w:t>
            </w:r>
            <w:r w:rsidRPr="003700AC">
              <w:rPr>
                <w:i w:val="0"/>
                <w:iCs w:val="0"/>
                <w:sz w:val="21"/>
                <w:szCs w:val="21"/>
              </w:rPr>
              <w:t>Using the following resources</w:t>
            </w:r>
            <w:r w:rsidR="00AB0856" w:rsidRPr="003700AC">
              <w:rPr>
                <w:i w:val="0"/>
                <w:iCs w:val="0"/>
                <w:sz w:val="21"/>
                <w:szCs w:val="21"/>
              </w:rPr>
              <w:t xml:space="preserve"> and inspirations (flexible)</w:t>
            </w:r>
            <w:r w:rsidRPr="003700AC">
              <w:rPr>
                <w:i w:val="0"/>
                <w:iCs w:val="0"/>
                <w:sz w:val="21"/>
                <w:szCs w:val="21"/>
              </w:rPr>
              <w:t xml:space="preserve">: </w:t>
            </w:r>
          </w:p>
          <w:p w14:paraId="5D73B896" w14:textId="249D3E07" w:rsidR="00B205FB" w:rsidRPr="003700AC" w:rsidRDefault="00FB3986" w:rsidP="00FB3986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1"/>
                <w:szCs w:val="21"/>
              </w:rPr>
            </w:pPr>
            <w:r w:rsidRPr="003700AC">
              <w:rPr>
                <w:i w:val="0"/>
                <w:iCs w:val="0"/>
                <w:noProof/>
                <w:sz w:val="21"/>
                <w:szCs w:val="21"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5F027EC9" wp14:editId="24BA6F26">
                  <wp:simplePos x="0" y="0"/>
                  <wp:positionH relativeFrom="column">
                    <wp:posOffset>4131310</wp:posOffset>
                  </wp:positionH>
                  <wp:positionV relativeFrom="paragraph">
                    <wp:posOffset>57597</wp:posOffset>
                  </wp:positionV>
                  <wp:extent cx="1830705" cy="982345"/>
                  <wp:effectExtent l="0" t="57150" r="0" b="370205"/>
                  <wp:wrapTight wrapText="bothSides">
                    <wp:wrapPolygon edited="0">
                      <wp:start x="12812" y="-1257"/>
                      <wp:lineTo x="674" y="-838"/>
                      <wp:lineTo x="225" y="-419"/>
                      <wp:lineTo x="225" y="29321"/>
                      <wp:lineTo x="4046" y="29321"/>
                      <wp:lineTo x="4271" y="28484"/>
                      <wp:lineTo x="20004" y="25970"/>
                      <wp:lineTo x="20004" y="-1257"/>
                      <wp:lineTo x="12812" y="-1257"/>
                    </wp:wrapPolygon>
                  </wp:wrapTight>
                  <wp:docPr id="5" name="Picture 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applicati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705" cy="982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A7831" w:rsidRPr="003700AC">
              <w:rPr>
                <w:i w:val="0"/>
                <w:iCs w:val="0"/>
                <w:sz w:val="21"/>
                <w:szCs w:val="21"/>
              </w:rPr>
              <w:t xml:space="preserve">Google Chart Gallery for developers: </w:t>
            </w:r>
          </w:p>
          <w:p w14:paraId="674BEC0C" w14:textId="6F085D5D" w:rsidR="005A7831" w:rsidRPr="00551150" w:rsidRDefault="00B205FB" w:rsidP="00FB3986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18"/>
              </w:rPr>
            </w:pPr>
            <w:hyperlink r:id="rId11" w:history="1">
              <w:r w:rsidRPr="00551150">
                <w:rPr>
                  <w:rStyle w:val="Hyperlink"/>
                  <w:i w:val="0"/>
                  <w:iCs w:val="0"/>
                  <w:sz w:val="18"/>
                </w:rPr>
                <w:t>https://developers.google.com/chart/interactive/docs/gallery</w:t>
              </w:r>
            </w:hyperlink>
          </w:p>
          <w:p w14:paraId="63FB96E3" w14:textId="798E32BB" w:rsidR="00425BEA" w:rsidRPr="00551150" w:rsidRDefault="00425BEA" w:rsidP="00FB398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18"/>
              </w:rPr>
            </w:pPr>
          </w:p>
          <w:p w14:paraId="26B016C5" w14:textId="77777777" w:rsidR="00E44251" w:rsidRDefault="00E44251" w:rsidP="00FB3986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18"/>
              </w:rPr>
            </w:pPr>
          </w:p>
          <w:p w14:paraId="338B2D08" w14:textId="317FD741" w:rsidR="00B205FB" w:rsidRPr="003700AC" w:rsidRDefault="00FB3986" w:rsidP="00FB3986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1"/>
                <w:szCs w:val="21"/>
              </w:rPr>
            </w:pPr>
            <w:r w:rsidRPr="003700AC">
              <w:rPr>
                <w:i w:val="0"/>
                <w:iCs w:val="0"/>
                <w:noProof/>
                <w:sz w:val="21"/>
                <w:szCs w:val="21"/>
              </w:rPr>
              <w:drawing>
                <wp:anchor distT="0" distB="0" distL="114300" distR="114300" simplePos="0" relativeHeight="251665408" behindDoc="1" locked="0" layoutInCell="1" allowOverlap="1" wp14:anchorId="0F9ED386" wp14:editId="410C7512">
                  <wp:simplePos x="0" y="0"/>
                  <wp:positionH relativeFrom="column">
                    <wp:posOffset>4128625</wp:posOffset>
                  </wp:positionH>
                  <wp:positionV relativeFrom="paragraph">
                    <wp:posOffset>180723</wp:posOffset>
                  </wp:positionV>
                  <wp:extent cx="1868805" cy="967105"/>
                  <wp:effectExtent l="0" t="57150" r="0" b="385445"/>
                  <wp:wrapTight wrapText="bothSides">
                    <wp:wrapPolygon edited="0">
                      <wp:start x="14532" y="-1276"/>
                      <wp:lineTo x="220" y="-851"/>
                      <wp:lineTo x="220" y="29783"/>
                      <wp:lineTo x="1541" y="29783"/>
                      <wp:lineTo x="1761" y="28932"/>
                      <wp:lineTo x="19817" y="26380"/>
                      <wp:lineTo x="19817" y="-1276"/>
                      <wp:lineTo x="14532" y="-1276"/>
                    </wp:wrapPolygon>
                  </wp:wrapTight>
                  <wp:docPr id="6" name="Picture 6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icture containing chart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805" cy="967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5A7831" w:rsidRPr="003700AC">
              <w:rPr>
                <w:i w:val="0"/>
                <w:iCs w:val="0"/>
                <w:sz w:val="21"/>
                <w:szCs w:val="21"/>
              </w:rPr>
              <w:t>ToastUI</w:t>
            </w:r>
            <w:proofErr w:type="spellEnd"/>
            <w:r w:rsidR="005A7831" w:rsidRPr="003700AC">
              <w:rPr>
                <w:i w:val="0"/>
                <w:iCs w:val="0"/>
                <w:sz w:val="21"/>
                <w:szCs w:val="21"/>
              </w:rPr>
              <w:t xml:space="preserve"> Chart Repo: </w:t>
            </w:r>
          </w:p>
          <w:p w14:paraId="22F12C1A" w14:textId="414C91BD" w:rsidR="005A7831" w:rsidRPr="00551150" w:rsidRDefault="00B205FB" w:rsidP="00FB3986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18"/>
              </w:rPr>
            </w:pPr>
            <w:hyperlink r:id="rId13" w:history="1">
              <w:r w:rsidRPr="00551150">
                <w:rPr>
                  <w:rStyle w:val="Hyperlink"/>
                  <w:i w:val="0"/>
                  <w:iCs w:val="0"/>
                  <w:sz w:val="18"/>
                </w:rPr>
                <w:t>https://nhn.github.io/tui.chart/latest/tutorial-example08-02-combo-chart-pie-and-donut</w:t>
              </w:r>
            </w:hyperlink>
            <w:r w:rsidR="005A7831" w:rsidRPr="00551150">
              <w:rPr>
                <w:i w:val="0"/>
                <w:iCs w:val="0"/>
                <w:sz w:val="18"/>
              </w:rPr>
              <w:t xml:space="preserve"> </w:t>
            </w:r>
          </w:p>
          <w:p w14:paraId="442400AA" w14:textId="77777777" w:rsidR="00E44251" w:rsidRDefault="00E44251" w:rsidP="00FB398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18"/>
              </w:rPr>
            </w:pPr>
          </w:p>
          <w:p w14:paraId="35D27A9B" w14:textId="0B391016" w:rsidR="00E44251" w:rsidRDefault="00E44251" w:rsidP="00FB3986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18"/>
              </w:rPr>
            </w:pPr>
          </w:p>
          <w:p w14:paraId="0FFF7A3C" w14:textId="272ADB15" w:rsidR="00B205FB" w:rsidRPr="003700AC" w:rsidRDefault="00FB3986" w:rsidP="00FB3986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1"/>
                <w:szCs w:val="21"/>
              </w:rPr>
            </w:pPr>
            <w:r w:rsidRPr="003700AC">
              <w:rPr>
                <w:i w:val="0"/>
                <w:iCs w:val="0"/>
                <w:noProof/>
                <w:sz w:val="21"/>
                <w:szCs w:val="21"/>
              </w:rPr>
              <w:drawing>
                <wp:anchor distT="0" distB="0" distL="114300" distR="114300" simplePos="0" relativeHeight="251666432" behindDoc="1" locked="0" layoutInCell="1" allowOverlap="1" wp14:anchorId="3101015F" wp14:editId="6C462295">
                  <wp:simplePos x="0" y="0"/>
                  <wp:positionH relativeFrom="column">
                    <wp:posOffset>4125085</wp:posOffset>
                  </wp:positionH>
                  <wp:positionV relativeFrom="paragraph">
                    <wp:posOffset>122812</wp:posOffset>
                  </wp:positionV>
                  <wp:extent cx="1935480" cy="1019175"/>
                  <wp:effectExtent l="0" t="57150" r="0" b="390525"/>
                  <wp:wrapTight wrapText="bothSides">
                    <wp:wrapPolygon edited="0">
                      <wp:start x="11480" y="-1211"/>
                      <wp:lineTo x="638" y="-807"/>
                      <wp:lineTo x="213" y="-404"/>
                      <wp:lineTo x="213" y="29473"/>
                      <wp:lineTo x="2339" y="29473"/>
                      <wp:lineTo x="5528" y="28665"/>
                      <wp:lineTo x="19984" y="25839"/>
                      <wp:lineTo x="19984" y="-1211"/>
                      <wp:lineTo x="11480" y="-1211"/>
                    </wp:wrapPolygon>
                  </wp:wrapTight>
                  <wp:docPr id="9" name="Picture 9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A picture containing text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480" cy="1019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5A7831" w:rsidRPr="003700AC">
              <w:rPr>
                <w:i w:val="0"/>
                <w:iCs w:val="0"/>
                <w:sz w:val="21"/>
                <w:szCs w:val="21"/>
              </w:rPr>
              <w:t>amCharts</w:t>
            </w:r>
            <w:proofErr w:type="spellEnd"/>
            <w:r w:rsidR="005A7831" w:rsidRPr="003700AC">
              <w:rPr>
                <w:i w:val="0"/>
                <w:iCs w:val="0"/>
                <w:sz w:val="21"/>
                <w:szCs w:val="21"/>
              </w:rPr>
              <w:t xml:space="preserve"> </w:t>
            </w:r>
          </w:p>
          <w:p w14:paraId="6A40133F" w14:textId="7D732C45" w:rsidR="00B205FB" w:rsidRPr="00551150" w:rsidRDefault="00B205FB" w:rsidP="00FB3986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18"/>
              </w:rPr>
            </w:pPr>
            <w:hyperlink r:id="rId15" w:history="1">
              <w:r w:rsidRPr="00551150">
                <w:rPr>
                  <w:rStyle w:val="Hyperlink"/>
                  <w:i w:val="0"/>
                  <w:iCs w:val="0"/>
                  <w:sz w:val="18"/>
                </w:rPr>
                <w:t>https://www.amcharts.com/demos/word-cloud/?theme=kelly</w:t>
              </w:r>
            </w:hyperlink>
          </w:p>
          <w:p w14:paraId="18E59ECB" w14:textId="77777777" w:rsidR="009B7236" w:rsidRDefault="009B7236" w:rsidP="00FB398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18"/>
              </w:rPr>
            </w:pPr>
          </w:p>
          <w:p w14:paraId="6E5F2EC1" w14:textId="7B71FF70" w:rsidR="009B7236" w:rsidRPr="003700AC" w:rsidRDefault="009B7236" w:rsidP="00FB398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1"/>
                <w:szCs w:val="21"/>
              </w:rPr>
            </w:pPr>
          </w:p>
          <w:p w14:paraId="5C6B9232" w14:textId="48927FC2" w:rsidR="00AB0856" w:rsidRPr="003700AC" w:rsidRDefault="00AB0856" w:rsidP="00FB3986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1"/>
                <w:szCs w:val="21"/>
              </w:rPr>
            </w:pPr>
            <w:r w:rsidRPr="003700AC">
              <w:rPr>
                <w:i w:val="0"/>
                <w:iCs w:val="0"/>
                <w:sz w:val="21"/>
                <w:szCs w:val="21"/>
              </w:rPr>
              <w:t>Twitter Sentiments Repo</w:t>
            </w:r>
            <w:r w:rsidRPr="003700AC">
              <w:rPr>
                <w:i w:val="0"/>
                <w:iCs w:val="0"/>
                <w:sz w:val="21"/>
                <w:szCs w:val="21"/>
              </w:rPr>
              <w:t xml:space="preserve"> </w:t>
            </w:r>
          </w:p>
          <w:p w14:paraId="16F85591" w14:textId="5F616632" w:rsidR="00AB0856" w:rsidRDefault="00FB3986" w:rsidP="00FB3986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i w:val="0"/>
                <w:iCs w:val="0"/>
                <w:sz w:val="18"/>
              </w:rPr>
            </w:pPr>
            <w:r>
              <w:rPr>
                <w:i w:val="0"/>
                <w:iCs w:val="0"/>
                <w:noProof/>
                <w:sz w:val="18"/>
              </w:rPr>
              <w:drawing>
                <wp:anchor distT="0" distB="0" distL="114300" distR="114300" simplePos="0" relativeHeight="251667456" behindDoc="1" locked="0" layoutInCell="1" allowOverlap="1" wp14:anchorId="444C4CBE" wp14:editId="76C8639A">
                  <wp:simplePos x="0" y="0"/>
                  <wp:positionH relativeFrom="column">
                    <wp:posOffset>4227138</wp:posOffset>
                  </wp:positionH>
                  <wp:positionV relativeFrom="paragraph">
                    <wp:posOffset>40319</wp:posOffset>
                  </wp:positionV>
                  <wp:extent cx="1730375" cy="1113155"/>
                  <wp:effectExtent l="0" t="57150" r="0" b="429895"/>
                  <wp:wrapTight wrapText="bothSides">
                    <wp:wrapPolygon edited="0">
                      <wp:start x="238" y="-1109"/>
                      <wp:lineTo x="0" y="23288"/>
                      <wp:lineTo x="476" y="29572"/>
                      <wp:lineTo x="1902" y="29572"/>
                      <wp:lineTo x="9988" y="28833"/>
                      <wp:lineTo x="20213" y="25876"/>
                      <wp:lineTo x="19975" y="-1109"/>
                      <wp:lineTo x="238" y="-1109"/>
                    </wp:wrapPolygon>
                  </wp:wrapTight>
                  <wp:docPr id="13" name="Picture 13" descr="Graphical user interface, websi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website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375" cy="1113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="00AB0856" w:rsidRPr="003118D3">
                <w:rPr>
                  <w:rStyle w:val="Hyperlink"/>
                  <w:i w:val="0"/>
                  <w:iCs w:val="0"/>
                  <w:sz w:val="18"/>
                </w:rPr>
                <w:t>https://github.com/Lissy93/twitter-sentiment-visualisation</w:t>
              </w:r>
            </w:hyperlink>
            <w:r w:rsidR="00AB0856">
              <w:rPr>
                <w:i w:val="0"/>
                <w:iCs w:val="0"/>
                <w:sz w:val="18"/>
              </w:rPr>
              <w:t xml:space="preserve"> </w:t>
            </w:r>
          </w:p>
          <w:p w14:paraId="5E98B1D8" w14:textId="77777777" w:rsidR="009B7236" w:rsidRPr="009B7236" w:rsidRDefault="009B7236" w:rsidP="00FB3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53E099" w14:textId="77777777" w:rsidR="009B7236" w:rsidRPr="009B7236" w:rsidRDefault="009B7236" w:rsidP="00FB3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E71728" w14:textId="77777777" w:rsidR="009B7236" w:rsidRPr="009B7236" w:rsidRDefault="009B7236" w:rsidP="00FB3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5B1F11" w14:textId="77777777" w:rsidR="009B7236" w:rsidRPr="009B7236" w:rsidRDefault="009B7236" w:rsidP="00FB3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C9E712" w14:textId="77777777" w:rsidR="009B7236" w:rsidRDefault="009B7236" w:rsidP="00FB3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</w:p>
          <w:p w14:paraId="0312139C" w14:textId="20D64FBC" w:rsidR="009B7236" w:rsidRPr="009B7236" w:rsidRDefault="009B7236" w:rsidP="009B7236">
            <w:pPr>
              <w:tabs>
                <w:tab w:val="left" w:pos="226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17A97E" w14:textId="434BA9A4" w:rsidR="003312ED" w:rsidRDefault="009B7236" w:rsidP="009B7236">
      <w:pPr>
        <w:pStyle w:val="Heading2"/>
      </w:pPr>
      <w:r>
        <w:lastRenderedPageBreak/>
        <w:t>Deliverables</w:t>
      </w:r>
    </w:p>
    <w:tbl>
      <w:tblPr>
        <w:tblStyle w:val="TipTable"/>
        <w:tblW w:w="4733" w:type="pct"/>
        <w:tblLook w:val="04A0" w:firstRow="1" w:lastRow="0" w:firstColumn="1" w:lastColumn="0" w:noHBand="0" w:noVBand="1"/>
        <w:tblDescription w:val="Layout table"/>
      </w:tblPr>
      <w:tblGrid>
        <w:gridCol w:w="628"/>
        <w:gridCol w:w="9595"/>
      </w:tblGrid>
      <w:tr w:rsidR="005D4DC9" w14:paraId="03CF6AC1" w14:textId="77777777" w:rsidTr="00FB3986">
        <w:trPr>
          <w:trHeight w:val="4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" w:type="pct"/>
            <w:shd w:val="clear" w:color="auto" w:fill="auto"/>
          </w:tcPr>
          <w:p w14:paraId="37CE1E24" w14:textId="77777777" w:rsidR="005D4DC9" w:rsidRPr="00DA4CEC" w:rsidRDefault="005D4DC9" w:rsidP="009B7236">
            <w:pPr>
              <w:rPr>
                <w:rFonts w:ascii="Times New Roman" w:hAnsi="Times New Roman" w:cs="Times New Roman"/>
                <w:szCs w:val="20"/>
              </w:rPr>
            </w:pPr>
            <w:r w:rsidRPr="00DA4CEC">
              <w:rPr>
                <w:rFonts w:ascii="Times New Roman" w:hAnsi="Times New Roman" w:cs="Times New Roman"/>
                <w:noProof/>
                <w:szCs w:val="20"/>
                <w:lang w:eastAsia="en-US"/>
              </w:rPr>
              <mc:AlternateContent>
                <mc:Choice Requires="wpg">
                  <w:drawing>
                    <wp:inline distT="0" distB="0" distL="0" distR="0" wp14:anchorId="59A78975" wp14:editId="102B5515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ABDF9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3" w:type="pct"/>
            <w:shd w:val="clear" w:color="auto" w:fill="auto"/>
          </w:tcPr>
          <w:p w14:paraId="50040B26" w14:textId="6806E6D7" w:rsidR="00DE0457" w:rsidRPr="003700AC" w:rsidRDefault="00DE0457" w:rsidP="009B72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sz w:val="21"/>
                <w:szCs w:val="21"/>
              </w:rPr>
            </w:pPr>
            <w:r w:rsidRPr="003700AC">
              <w:rPr>
                <w:rFonts w:cstheme="minorHAnsi"/>
                <w:i w:val="0"/>
                <w:iCs w:val="0"/>
                <w:sz w:val="21"/>
                <w:szCs w:val="21"/>
              </w:rPr>
              <w:t>A dashboard with links to</w:t>
            </w:r>
            <w:r w:rsidR="00DA2CE5" w:rsidRPr="003700AC">
              <w:rPr>
                <w:rFonts w:cstheme="minorHAnsi"/>
                <w:i w:val="0"/>
                <w:iCs w:val="0"/>
                <w:sz w:val="21"/>
                <w:szCs w:val="21"/>
              </w:rPr>
              <w:t xml:space="preserve"> (not finalized)</w:t>
            </w:r>
            <w:r w:rsidRPr="003700AC">
              <w:rPr>
                <w:rFonts w:cstheme="minorHAnsi"/>
                <w:i w:val="0"/>
                <w:iCs w:val="0"/>
                <w:sz w:val="21"/>
                <w:szCs w:val="21"/>
              </w:rPr>
              <w:t xml:space="preserve">: </w:t>
            </w:r>
          </w:p>
          <w:p w14:paraId="5998A7BE" w14:textId="51534389" w:rsidR="00DE0457" w:rsidRPr="003700AC" w:rsidRDefault="00DE0457" w:rsidP="003700AC">
            <w:pPr>
              <w:pStyle w:val="TipText"/>
              <w:numPr>
                <w:ilvl w:val="0"/>
                <w:numId w:val="23"/>
              </w:numPr>
              <w:ind w:right="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sz w:val="21"/>
                <w:szCs w:val="21"/>
              </w:rPr>
            </w:pPr>
            <w:r w:rsidRPr="003700AC">
              <w:rPr>
                <w:rFonts w:cstheme="minorHAnsi"/>
                <w:i w:val="0"/>
                <w:iCs w:val="0"/>
                <w:sz w:val="21"/>
                <w:szCs w:val="21"/>
              </w:rPr>
              <w:t xml:space="preserve">Ice cream cones on a world map with pop-ups containing </w:t>
            </w:r>
            <w:r w:rsidR="00DA4CEC" w:rsidRPr="003700AC">
              <w:rPr>
                <w:rFonts w:cstheme="minorHAnsi"/>
                <w:i w:val="0"/>
                <w:iCs w:val="0"/>
                <w:sz w:val="21"/>
                <w:szCs w:val="21"/>
              </w:rPr>
              <w:t xml:space="preserve">the </w:t>
            </w:r>
            <w:r w:rsidRPr="003700AC">
              <w:rPr>
                <w:rFonts w:cstheme="minorHAnsi"/>
                <w:i w:val="0"/>
                <w:iCs w:val="0"/>
                <w:sz w:val="21"/>
                <w:szCs w:val="21"/>
              </w:rPr>
              <w:t xml:space="preserve">women’s pictures </w:t>
            </w:r>
            <w:proofErr w:type="gramStart"/>
            <w:r w:rsidRPr="003700AC">
              <w:rPr>
                <w:rFonts w:cstheme="minorHAnsi"/>
                <w:i w:val="0"/>
                <w:iCs w:val="0"/>
                <w:sz w:val="21"/>
                <w:szCs w:val="21"/>
              </w:rPr>
              <w:t xml:space="preserve">and </w:t>
            </w:r>
            <w:r w:rsidR="003700AC">
              <w:rPr>
                <w:rFonts w:cstheme="minorHAnsi"/>
                <w:i w:val="0"/>
                <w:iCs w:val="0"/>
                <w:sz w:val="21"/>
                <w:szCs w:val="21"/>
              </w:rPr>
              <w:t xml:space="preserve"> p</w:t>
            </w:r>
            <w:r w:rsidRPr="003700AC">
              <w:rPr>
                <w:rFonts w:cstheme="minorHAnsi"/>
                <w:i w:val="0"/>
                <w:iCs w:val="0"/>
                <w:sz w:val="21"/>
                <w:szCs w:val="21"/>
              </w:rPr>
              <w:t>rofiles</w:t>
            </w:r>
            <w:proofErr w:type="gramEnd"/>
          </w:p>
          <w:p w14:paraId="2E5F336A" w14:textId="6223F142" w:rsidR="00DA4CEC" w:rsidRPr="003700AC" w:rsidRDefault="00DA4CEC" w:rsidP="009B7236">
            <w:pPr>
              <w:pStyle w:val="TipText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sz w:val="21"/>
                <w:szCs w:val="21"/>
              </w:rPr>
            </w:pPr>
            <w:r w:rsidRPr="003700AC">
              <w:rPr>
                <w:rFonts w:cstheme="minorHAnsi"/>
                <w:i w:val="0"/>
                <w:iCs w:val="0"/>
                <w:sz w:val="21"/>
                <w:szCs w:val="21"/>
              </w:rPr>
              <w:t>Drop-down menus that allow the users to filter and sort what appears on the map</w:t>
            </w:r>
          </w:p>
          <w:p w14:paraId="2881D854" w14:textId="0FD308CF" w:rsidR="00DE0457" w:rsidRPr="003700AC" w:rsidRDefault="00DE0457" w:rsidP="009B7236">
            <w:pPr>
              <w:pStyle w:val="TipText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sz w:val="21"/>
                <w:szCs w:val="21"/>
              </w:rPr>
            </w:pPr>
            <w:r w:rsidRPr="003700AC">
              <w:rPr>
                <w:rFonts w:cstheme="minorHAnsi"/>
                <w:i w:val="0"/>
                <w:iCs w:val="0"/>
                <w:sz w:val="21"/>
                <w:szCs w:val="21"/>
              </w:rPr>
              <w:t>Timeline of female athletes’ achievement over the years, with Achievement pop-ups.</w:t>
            </w:r>
          </w:p>
          <w:p w14:paraId="2E05A7F2" w14:textId="06F3FCF9" w:rsidR="00DA4CEC" w:rsidRPr="003700AC" w:rsidRDefault="00DA4CEC" w:rsidP="009B7236">
            <w:pPr>
              <w:pStyle w:val="TipText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sz w:val="21"/>
                <w:szCs w:val="21"/>
              </w:rPr>
            </w:pPr>
            <w:r w:rsidRPr="003700AC">
              <w:rPr>
                <w:rFonts w:cstheme="minorHAnsi"/>
                <w:i w:val="0"/>
                <w:iCs w:val="0"/>
                <w:sz w:val="21"/>
                <w:szCs w:val="21"/>
              </w:rPr>
              <w:t>A word map of the most common roles</w:t>
            </w:r>
          </w:p>
          <w:p w14:paraId="67C2C82D" w14:textId="33DDEDEB" w:rsidR="00DE0457" w:rsidRPr="003700AC" w:rsidRDefault="00DE0457" w:rsidP="009B7236">
            <w:pPr>
              <w:pStyle w:val="TipText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sz w:val="21"/>
                <w:szCs w:val="21"/>
              </w:rPr>
            </w:pPr>
            <w:r w:rsidRPr="003700AC">
              <w:rPr>
                <w:rFonts w:cstheme="minorHAnsi"/>
                <w:i w:val="0"/>
                <w:iCs w:val="0"/>
                <w:sz w:val="21"/>
                <w:szCs w:val="21"/>
              </w:rPr>
              <w:t>Graphs</w:t>
            </w:r>
            <w:r w:rsidR="00551150" w:rsidRPr="003700AC">
              <w:rPr>
                <w:rFonts w:cstheme="minorHAnsi"/>
                <w:i w:val="0"/>
                <w:iCs w:val="0"/>
                <w:sz w:val="21"/>
                <w:szCs w:val="21"/>
              </w:rPr>
              <w:t>:</w:t>
            </w:r>
          </w:p>
          <w:p w14:paraId="1D0AE437" w14:textId="276AEC2D" w:rsidR="00DE0457" w:rsidRPr="003700AC" w:rsidRDefault="00DE0457" w:rsidP="009B7236">
            <w:pPr>
              <w:pStyle w:val="TipText"/>
              <w:numPr>
                <w:ilvl w:val="0"/>
                <w:numId w:val="24"/>
              </w:numPr>
              <w:ind w:firstLine="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sz w:val="21"/>
                <w:szCs w:val="21"/>
              </w:rPr>
            </w:pPr>
            <w:r w:rsidRPr="003700AC">
              <w:rPr>
                <w:rFonts w:cstheme="minorHAnsi"/>
                <w:i w:val="0"/>
                <w:iCs w:val="0"/>
                <w:sz w:val="21"/>
                <w:szCs w:val="21"/>
              </w:rPr>
              <w:t>Women by category</w:t>
            </w:r>
          </w:p>
          <w:p w14:paraId="3E3F249A" w14:textId="46D1DA3D" w:rsidR="00DE0457" w:rsidRPr="003700AC" w:rsidRDefault="00DE0457" w:rsidP="009B7236">
            <w:pPr>
              <w:pStyle w:val="TipText"/>
              <w:numPr>
                <w:ilvl w:val="0"/>
                <w:numId w:val="24"/>
              </w:numPr>
              <w:ind w:firstLine="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sz w:val="21"/>
                <w:szCs w:val="21"/>
              </w:rPr>
            </w:pPr>
            <w:r w:rsidRPr="003700AC">
              <w:rPr>
                <w:rFonts w:cstheme="minorHAnsi"/>
                <w:i w:val="0"/>
                <w:iCs w:val="0"/>
                <w:sz w:val="21"/>
                <w:szCs w:val="21"/>
              </w:rPr>
              <w:t>Women by continent (pie chart)</w:t>
            </w:r>
          </w:p>
          <w:p w14:paraId="7BAE2FFF" w14:textId="2D65E2B3" w:rsidR="00DE0457" w:rsidRPr="003700AC" w:rsidRDefault="00DE0457" w:rsidP="009B7236">
            <w:pPr>
              <w:pStyle w:val="TipText"/>
              <w:numPr>
                <w:ilvl w:val="0"/>
                <w:numId w:val="24"/>
              </w:numPr>
              <w:ind w:firstLine="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sz w:val="21"/>
                <w:szCs w:val="21"/>
              </w:rPr>
            </w:pPr>
            <w:r w:rsidRPr="003700AC">
              <w:rPr>
                <w:rFonts w:cstheme="minorHAnsi"/>
                <w:i w:val="0"/>
                <w:iCs w:val="0"/>
                <w:sz w:val="21"/>
                <w:szCs w:val="21"/>
              </w:rPr>
              <w:t>Female athletes by age (scatter plot)</w:t>
            </w:r>
          </w:p>
          <w:p w14:paraId="79671CF9" w14:textId="7D492246" w:rsidR="00DE0457" w:rsidRPr="003700AC" w:rsidRDefault="00DA4CEC" w:rsidP="00FB3986">
            <w:pPr>
              <w:pStyle w:val="TipText"/>
              <w:numPr>
                <w:ilvl w:val="0"/>
                <w:numId w:val="24"/>
              </w:numPr>
              <w:ind w:firstLine="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 w:val="0"/>
                <w:iCs w:val="0"/>
                <w:sz w:val="21"/>
                <w:szCs w:val="21"/>
              </w:rPr>
            </w:pPr>
            <w:r w:rsidRPr="003700AC">
              <w:rPr>
                <w:rFonts w:cstheme="minorHAnsi"/>
                <w:i w:val="0"/>
                <w:iCs w:val="0"/>
                <w:sz w:val="21"/>
                <w:szCs w:val="21"/>
              </w:rPr>
              <w:t xml:space="preserve">Most </w:t>
            </w:r>
            <w:r w:rsidR="00551150" w:rsidRPr="003700AC">
              <w:rPr>
                <w:rFonts w:cstheme="minorHAnsi"/>
                <w:i w:val="0"/>
                <w:iCs w:val="0"/>
                <w:sz w:val="21"/>
                <w:szCs w:val="21"/>
              </w:rPr>
              <w:t>commonly occurring</w:t>
            </w:r>
            <w:r w:rsidRPr="003700AC">
              <w:rPr>
                <w:rFonts w:cstheme="minorHAnsi"/>
                <w:i w:val="0"/>
                <w:iCs w:val="0"/>
                <w:sz w:val="21"/>
                <w:szCs w:val="21"/>
              </w:rPr>
              <w:t xml:space="preserve"> r</w:t>
            </w:r>
            <w:r w:rsidR="00551150" w:rsidRPr="003700AC">
              <w:rPr>
                <w:rFonts w:cstheme="minorHAnsi"/>
                <w:i w:val="0"/>
                <w:iCs w:val="0"/>
                <w:sz w:val="21"/>
                <w:szCs w:val="21"/>
              </w:rPr>
              <w:t xml:space="preserve">oles </w:t>
            </w:r>
            <w:r w:rsidRPr="003700AC">
              <w:rPr>
                <w:rFonts w:cstheme="minorHAnsi"/>
                <w:i w:val="0"/>
                <w:iCs w:val="0"/>
                <w:sz w:val="21"/>
                <w:szCs w:val="21"/>
              </w:rPr>
              <w:t>(word map</w:t>
            </w:r>
            <w:r w:rsidR="00FB3986" w:rsidRPr="003700AC">
              <w:rPr>
                <w:rFonts w:cstheme="minorHAnsi"/>
                <w:i w:val="0"/>
                <w:iCs w:val="0"/>
                <w:sz w:val="21"/>
                <w:szCs w:val="21"/>
              </w:rPr>
              <w:t>)</w:t>
            </w:r>
          </w:p>
        </w:tc>
      </w:tr>
    </w:tbl>
    <w:p w14:paraId="5EE5A7A8" w14:textId="722BFE49" w:rsidR="00E44251" w:rsidRDefault="00E44251" w:rsidP="00FB3986"/>
    <w:p w14:paraId="201E194E" w14:textId="2A12DEE3" w:rsidR="00FB3986" w:rsidRPr="003700AC" w:rsidRDefault="00FB3986" w:rsidP="00FB3986">
      <w:pPr>
        <w:pStyle w:val="TipText"/>
        <w:rPr>
          <w:rFonts w:cstheme="minorHAnsi"/>
          <w:b/>
          <w:bCs/>
          <w:i w:val="0"/>
          <w:iCs w:val="0"/>
          <w:sz w:val="21"/>
          <w:szCs w:val="21"/>
        </w:rPr>
      </w:pPr>
      <w:r w:rsidRPr="003700AC">
        <w:rPr>
          <w:rFonts w:cstheme="minorHAnsi"/>
          <w:i w:val="0"/>
          <w:iCs w:val="0"/>
          <w:noProof/>
          <w:sz w:val="21"/>
          <w:szCs w:val="21"/>
        </w:rPr>
        <w:lastRenderedPageBreak/>
        <w:drawing>
          <wp:anchor distT="0" distB="0" distL="114300" distR="114300" simplePos="0" relativeHeight="251670528" behindDoc="1" locked="0" layoutInCell="1" allowOverlap="1" wp14:anchorId="5896FF06" wp14:editId="3F16F8DA">
            <wp:simplePos x="0" y="0"/>
            <wp:positionH relativeFrom="column">
              <wp:posOffset>3565525</wp:posOffset>
            </wp:positionH>
            <wp:positionV relativeFrom="paragraph">
              <wp:posOffset>311785</wp:posOffset>
            </wp:positionV>
            <wp:extent cx="3309620" cy="1873885"/>
            <wp:effectExtent l="0" t="0" r="5080" b="0"/>
            <wp:wrapTight wrapText="bothSides">
              <wp:wrapPolygon edited="0">
                <wp:start x="0" y="0"/>
                <wp:lineTo x="0" y="21300"/>
                <wp:lineTo x="21509" y="21300"/>
                <wp:lineTo x="21509" y="0"/>
                <wp:lineTo x="0" y="0"/>
              </wp:wrapPolygon>
            </wp:wrapTight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0AC">
        <w:rPr>
          <w:rFonts w:cstheme="minorHAnsi"/>
          <w:b/>
          <w:bCs/>
          <w:i w:val="0"/>
          <w:iCs w:val="0"/>
          <w:sz w:val="21"/>
          <w:szCs w:val="21"/>
        </w:rPr>
        <w:t>Rough Draft of the deliverables:</w:t>
      </w:r>
    </w:p>
    <w:p w14:paraId="3DBD9104" w14:textId="406AE25D" w:rsidR="00FB3986" w:rsidRPr="00551150" w:rsidRDefault="00FB3986" w:rsidP="00FB3986">
      <w:pPr>
        <w:pStyle w:val="TipText"/>
        <w:rPr>
          <w:rFonts w:cstheme="minorHAnsi"/>
          <w:i w:val="0"/>
          <w:iCs w:val="0"/>
          <w:sz w:val="18"/>
          <w:szCs w:val="20"/>
        </w:rPr>
      </w:pPr>
      <w:r w:rsidRPr="00551150">
        <w:rPr>
          <w:rFonts w:cstheme="minorHAnsi"/>
          <w:i w:val="0"/>
          <w:iCs w:val="0"/>
          <w:noProof/>
          <w:sz w:val="18"/>
          <w:szCs w:val="20"/>
        </w:rPr>
        <w:drawing>
          <wp:anchor distT="0" distB="0" distL="114300" distR="114300" simplePos="0" relativeHeight="251672576" behindDoc="1" locked="0" layoutInCell="1" allowOverlap="1" wp14:anchorId="12C062E7" wp14:editId="19CE40B8">
            <wp:simplePos x="0" y="0"/>
            <wp:positionH relativeFrom="column">
              <wp:posOffset>3582670</wp:posOffset>
            </wp:positionH>
            <wp:positionV relativeFrom="paragraph">
              <wp:posOffset>2231390</wp:posOffset>
            </wp:positionV>
            <wp:extent cx="3252470" cy="1855470"/>
            <wp:effectExtent l="0" t="0" r="5080" b="0"/>
            <wp:wrapTight wrapText="bothSides">
              <wp:wrapPolygon edited="0">
                <wp:start x="0" y="0"/>
                <wp:lineTo x="0" y="21290"/>
                <wp:lineTo x="21507" y="21290"/>
                <wp:lineTo x="21507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7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150">
        <w:rPr>
          <w:rFonts w:cstheme="minorHAnsi"/>
          <w:i w:val="0"/>
          <w:iCs w:val="0"/>
          <w:noProof/>
          <w:sz w:val="18"/>
          <w:szCs w:val="20"/>
        </w:rPr>
        <w:drawing>
          <wp:anchor distT="0" distB="0" distL="114300" distR="114300" simplePos="0" relativeHeight="251671552" behindDoc="1" locked="0" layoutInCell="1" allowOverlap="1" wp14:anchorId="63D58F8A" wp14:editId="7CB3149D">
            <wp:simplePos x="0" y="0"/>
            <wp:positionH relativeFrom="column">
              <wp:posOffset>85725</wp:posOffset>
            </wp:positionH>
            <wp:positionV relativeFrom="paragraph">
              <wp:posOffset>2231390</wp:posOffset>
            </wp:positionV>
            <wp:extent cx="3267710" cy="1937385"/>
            <wp:effectExtent l="0" t="0" r="8890" b="5715"/>
            <wp:wrapTight wrapText="bothSides">
              <wp:wrapPolygon edited="0">
                <wp:start x="0" y="0"/>
                <wp:lineTo x="0" y="21451"/>
                <wp:lineTo x="21533" y="21451"/>
                <wp:lineTo x="21533" y="0"/>
                <wp:lineTo x="0" y="0"/>
              </wp:wrapPolygon>
            </wp:wrapTight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1150">
        <w:rPr>
          <w:rFonts w:cstheme="minorHAnsi"/>
          <w:i w:val="0"/>
          <w:iCs w:val="0"/>
          <w:noProof/>
          <w:sz w:val="18"/>
          <w:szCs w:val="20"/>
        </w:rPr>
        <w:drawing>
          <wp:anchor distT="0" distB="0" distL="114300" distR="114300" simplePos="0" relativeHeight="251669504" behindDoc="1" locked="0" layoutInCell="1" allowOverlap="1" wp14:anchorId="4360685C" wp14:editId="51CCD32C">
            <wp:simplePos x="0" y="0"/>
            <wp:positionH relativeFrom="column">
              <wp:posOffset>85575</wp:posOffset>
            </wp:positionH>
            <wp:positionV relativeFrom="paragraph">
              <wp:posOffset>49530</wp:posOffset>
            </wp:positionV>
            <wp:extent cx="3301365" cy="1873885"/>
            <wp:effectExtent l="0" t="0" r="0" b="0"/>
            <wp:wrapTight wrapText="bothSides">
              <wp:wrapPolygon edited="0">
                <wp:start x="0" y="0"/>
                <wp:lineTo x="0" y="21300"/>
                <wp:lineTo x="21438" y="21300"/>
                <wp:lineTo x="21438" y="0"/>
                <wp:lineTo x="0" y="0"/>
              </wp:wrapPolygon>
            </wp:wrapTight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36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710B77" w14:textId="1A959621" w:rsidR="00FB3986" w:rsidRPr="00551150" w:rsidRDefault="00FB3986" w:rsidP="00FB3986">
      <w:pPr>
        <w:pStyle w:val="TipText"/>
        <w:rPr>
          <w:rFonts w:cstheme="minorHAnsi"/>
          <w:i w:val="0"/>
          <w:iCs w:val="0"/>
          <w:sz w:val="18"/>
          <w:szCs w:val="20"/>
        </w:rPr>
      </w:pPr>
    </w:p>
    <w:p w14:paraId="07D192E0" w14:textId="1372BBA5" w:rsidR="00FB3986" w:rsidRPr="00551150" w:rsidRDefault="00FB3986" w:rsidP="00FB3986">
      <w:pPr>
        <w:pStyle w:val="TipText"/>
        <w:rPr>
          <w:rFonts w:cstheme="minorHAnsi"/>
          <w:i w:val="0"/>
          <w:iCs w:val="0"/>
          <w:sz w:val="18"/>
          <w:szCs w:val="20"/>
        </w:rPr>
      </w:pPr>
    </w:p>
    <w:p w14:paraId="0DFC4929" w14:textId="23409B86" w:rsidR="00FB3986" w:rsidRPr="00551150" w:rsidRDefault="00FB3986" w:rsidP="00FB3986">
      <w:pPr>
        <w:pStyle w:val="TipText"/>
        <w:rPr>
          <w:rFonts w:cstheme="minorHAnsi"/>
          <w:i w:val="0"/>
          <w:iCs w:val="0"/>
          <w:sz w:val="18"/>
          <w:szCs w:val="20"/>
        </w:rPr>
      </w:pPr>
    </w:p>
    <w:p w14:paraId="228F5CB3" w14:textId="77777777" w:rsidR="00FB3986" w:rsidRPr="00551150" w:rsidRDefault="00FB3986" w:rsidP="00FB3986">
      <w:pPr>
        <w:pStyle w:val="TipText"/>
        <w:rPr>
          <w:rFonts w:cstheme="minorHAnsi"/>
          <w:i w:val="0"/>
          <w:iCs w:val="0"/>
          <w:sz w:val="18"/>
          <w:szCs w:val="20"/>
        </w:rPr>
      </w:pPr>
    </w:p>
    <w:p w14:paraId="70E3F858" w14:textId="76BEA185" w:rsidR="00FB3986" w:rsidRPr="00551150" w:rsidRDefault="00FB3986" w:rsidP="00FB3986">
      <w:pPr>
        <w:pStyle w:val="TipText"/>
        <w:rPr>
          <w:rFonts w:cstheme="minorHAnsi"/>
          <w:i w:val="0"/>
          <w:iCs w:val="0"/>
          <w:sz w:val="18"/>
          <w:szCs w:val="20"/>
        </w:rPr>
      </w:pPr>
    </w:p>
    <w:p w14:paraId="74BB4672" w14:textId="44D3B1C8" w:rsidR="00FB3986" w:rsidRPr="00551150" w:rsidRDefault="00FB3986" w:rsidP="00FB3986">
      <w:pPr>
        <w:pStyle w:val="TipText"/>
        <w:rPr>
          <w:rFonts w:cstheme="minorHAnsi"/>
          <w:i w:val="0"/>
          <w:iCs w:val="0"/>
          <w:sz w:val="18"/>
          <w:szCs w:val="20"/>
        </w:rPr>
      </w:pPr>
    </w:p>
    <w:p w14:paraId="4F8A74A1" w14:textId="33E39F17" w:rsidR="00FB3986" w:rsidRPr="00551150" w:rsidRDefault="00FB3986" w:rsidP="00FB3986">
      <w:pPr>
        <w:pStyle w:val="TipText"/>
        <w:rPr>
          <w:rFonts w:cstheme="minorHAnsi"/>
          <w:i w:val="0"/>
          <w:iCs w:val="0"/>
          <w:sz w:val="18"/>
          <w:szCs w:val="20"/>
        </w:rPr>
      </w:pPr>
    </w:p>
    <w:p w14:paraId="0DA93004" w14:textId="6765E6B7" w:rsidR="00FB3986" w:rsidRPr="00551150" w:rsidRDefault="00FB3986" w:rsidP="00FB3986">
      <w:pPr>
        <w:pStyle w:val="TipText"/>
        <w:rPr>
          <w:rFonts w:cstheme="minorHAnsi"/>
          <w:i w:val="0"/>
          <w:iCs w:val="0"/>
          <w:sz w:val="18"/>
          <w:szCs w:val="20"/>
        </w:rPr>
      </w:pPr>
    </w:p>
    <w:p w14:paraId="2EA3AFAB" w14:textId="4E7AE91B" w:rsidR="00FB3986" w:rsidRPr="00551150" w:rsidRDefault="00FB3986" w:rsidP="00FB3986">
      <w:pPr>
        <w:pStyle w:val="TipText"/>
        <w:rPr>
          <w:rFonts w:cstheme="minorHAnsi"/>
          <w:i w:val="0"/>
          <w:iCs w:val="0"/>
          <w:sz w:val="18"/>
          <w:szCs w:val="20"/>
        </w:rPr>
      </w:pPr>
    </w:p>
    <w:sectPr w:rsidR="00FB3986" w:rsidRPr="00551150" w:rsidSect="00FB3986">
      <w:footerReference w:type="default" r:id="rId22"/>
      <w:pgSz w:w="12240" w:h="15840" w:code="1"/>
      <w:pgMar w:top="720" w:right="720" w:bottom="720" w:left="72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33278" w14:textId="77777777" w:rsidR="00932E5B" w:rsidRDefault="00932E5B">
      <w:pPr>
        <w:spacing w:after="0" w:line="240" w:lineRule="auto"/>
      </w:pPr>
      <w:r>
        <w:separator/>
      </w:r>
    </w:p>
  </w:endnote>
  <w:endnote w:type="continuationSeparator" w:id="0">
    <w:p w14:paraId="32C79564" w14:textId="77777777" w:rsidR="00932E5B" w:rsidRDefault="0093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B821E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09AC7" w14:textId="77777777" w:rsidR="00932E5B" w:rsidRDefault="00932E5B">
      <w:pPr>
        <w:spacing w:after="0" w:line="240" w:lineRule="auto"/>
      </w:pPr>
      <w:r>
        <w:separator/>
      </w:r>
    </w:p>
  </w:footnote>
  <w:footnote w:type="continuationSeparator" w:id="0">
    <w:p w14:paraId="5E182FE4" w14:textId="77777777" w:rsidR="00932E5B" w:rsidRDefault="00932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A5EDA"/>
    <w:multiLevelType w:val="hybridMultilevel"/>
    <w:tmpl w:val="12FEDA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97B49"/>
    <w:multiLevelType w:val="hybridMultilevel"/>
    <w:tmpl w:val="D2AEE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0796B"/>
    <w:multiLevelType w:val="hybridMultilevel"/>
    <w:tmpl w:val="8946E82A"/>
    <w:lvl w:ilvl="0" w:tplc="2DC078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7A77AD"/>
    <w:multiLevelType w:val="hybridMultilevel"/>
    <w:tmpl w:val="07C0AE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61A15"/>
    <w:multiLevelType w:val="hybridMultilevel"/>
    <w:tmpl w:val="966A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E5A4A"/>
    <w:multiLevelType w:val="hybridMultilevel"/>
    <w:tmpl w:val="23641D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E7B4F"/>
    <w:multiLevelType w:val="hybridMultilevel"/>
    <w:tmpl w:val="CAF47C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86B40"/>
    <w:multiLevelType w:val="hybridMultilevel"/>
    <w:tmpl w:val="ADA41EA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20" w15:restartNumberingAfterBreak="0">
    <w:nsid w:val="633F25C4"/>
    <w:multiLevelType w:val="hybridMultilevel"/>
    <w:tmpl w:val="0ED41A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2" w15:restartNumberingAfterBreak="0">
    <w:nsid w:val="6DEC454A"/>
    <w:multiLevelType w:val="hybridMultilevel"/>
    <w:tmpl w:val="1E60D36E"/>
    <w:lvl w:ilvl="0" w:tplc="A13607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1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</w:num>
  <w:num w:numId="16">
    <w:abstractNumId w:val="22"/>
  </w:num>
  <w:num w:numId="17">
    <w:abstractNumId w:val="15"/>
  </w:num>
  <w:num w:numId="18">
    <w:abstractNumId w:val="17"/>
  </w:num>
  <w:num w:numId="19">
    <w:abstractNumId w:val="13"/>
  </w:num>
  <w:num w:numId="20">
    <w:abstractNumId w:val="16"/>
  </w:num>
  <w:num w:numId="21">
    <w:abstractNumId w:val="11"/>
  </w:num>
  <w:num w:numId="22">
    <w:abstractNumId w:val="18"/>
  </w:num>
  <w:num w:numId="23">
    <w:abstractNumId w:val="12"/>
  </w:num>
  <w:num w:numId="24">
    <w:abstractNumId w:val="2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KwNDY1tzQxN7Y0NjJU0lEKTi0uzszPAykwrAUAGM+GriwAAAA="/>
  </w:docVars>
  <w:rsids>
    <w:rsidRoot w:val="00B263AC"/>
    <w:rsid w:val="00083B37"/>
    <w:rsid w:val="000A0612"/>
    <w:rsid w:val="00124102"/>
    <w:rsid w:val="001A728E"/>
    <w:rsid w:val="001E042A"/>
    <w:rsid w:val="00225505"/>
    <w:rsid w:val="003312ED"/>
    <w:rsid w:val="003700AC"/>
    <w:rsid w:val="004018C1"/>
    <w:rsid w:val="00425BEA"/>
    <w:rsid w:val="004727F4"/>
    <w:rsid w:val="004A0A8D"/>
    <w:rsid w:val="00551150"/>
    <w:rsid w:val="00575B92"/>
    <w:rsid w:val="005A7831"/>
    <w:rsid w:val="005D4DC9"/>
    <w:rsid w:val="005F7999"/>
    <w:rsid w:val="00626EDA"/>
    <w:rsid w:val="006D7FF8"/>
    <w:rsid w:val="006E6002"/>
    <w:rsid w:val="00704472"/>
    <w:rsid w:val="00791457"/>
    <w:rsid w:val="007F372E"/>
    <w:rsid w:val="008D5E06"/>
    <w:rsid w:val="008D6D77"/>
    <w:rsid w:val="00932E5B"/>
    <w:rsid w:val="00954BFF"/>
    <w:rsid w:val="009B7236"/>
    <w:rsid w:val="009C0F37"/>
    <w:rsid w:val="00AA316B"/>
    <w:rsid w:val="00AB0856"/>
    <w:rsid w:val="00B205FB"/>
    <w:rsid w:val="00B263AC"/>
    <w:rsid w:val="00BC1FD2"/>
    <w:rsid w:val="00C25B13"/>
    <w:rsid w:val="00C92C41"/>
    <w:rsid w:val="00D37659"/>
    <w:rsid w:val="00D57E3E"/>
    <w:rsid w:val="00DA2CE5"/>
    <w:rsid w:val="00DA4CEC"/>
    <w:rsid w:val="00DB24CB"/>
    <w:rsid w:val="00DE0457"/>
    <w:rsid w:val="00DF5013"/>
    <w:rsid w:val="00E44251"/>
    <w:rsid w:val="00E9640A"/>
    <w:rsid w:val="00F1586E"/>
    <w:rsid w:val="00FB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59A5D"/>
  <w15:chartTrackingRefBased/>
  <w15:docId w15:val="{5F7015BF-A406-40E8-9BA2-3B8A2BB5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A2CE5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7659"/>
  </w:style>
  <w:style w:type="character" w:customStyle="1" w:styleId="DateChar">
    <w:name w:val="Date Char"/>
    <w:basedOn w:val="DefaultParagraphFont"/>
    <w:link w:val="Date"/>
    <w:uiPriority w:val="99"/>
    <w:semiHidden/>
    <w:rsid w:val="00D37659"/>
  </w:style>
  <w:style w:type="paragraph" w:styleId="ListParagraph">
    <w:name w:val="List Paragraph"/>
    <w:basedOn w:val="Normal"/>
    <w:uiPriority w:val="34"/>
    <w:semiHidden/>
    <w:unhideWhenUsed/>
    <w:qFormat/>
    <w:rsid w:val="0042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rfordatascience/tidytuesday/master/data/2020/2020-12-08/women.csv" TargetMode="External"/><Relationship Id="rId13" Type="http://schemas.openxmlformats.org/officeDocument/2006/relationships/hyperlink" Target="https://nhn.github.io/tui.chart/latest/tutorial-example08-02-combo-chart-pie-and-donut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rfordatascience/tidytuesday/tree/master/data/2020/2020-12-08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Lissy93/twitter-sentiment-visualisation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google.com/chart/interactive/docs/gallery" TargetMode="External"/><Relationship Id="rId24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hyperlink" Target="https://www.amcharts.com/demos/word-cloud/?theme=kelly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worldathletics.org/records/by-category/world-records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jo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4EA9834A56480B9BBC69A694912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D8C80-80EA-4381-AB37-95A4A11432E1}"/>
      </w:docPartPr>
      <w:docPartBody>
        <w:p w:rsidR="00000000" w:rsidRDefault="00412A5D">
          <w:pPr>
            <w:pStyle w:val="F44EA9834A56480B9BBC69A694912529"/>
          </w:pPr>
          <w:r>
            <w:t>Project Background and Description</w:t>
          </w:r>
        </w:p>
      </w:docPartBody>
    </w:docPart>
    <w:docPart>
      <w:docPartPr>
        <w:name w:val="0814E9D08FCE433CAC0FF65748737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6911F-CB70-44E0-ABF6-BE695EC3F43E}"/>
      </w:docPartPr>
      <w:docPartBody>
        <w:p w:rsidR="00000000" w:rsidRDefault="00412A5D">
          <w:pPr>
            <w:pStyle w:val="0814E9D08FCE433CAC0FF65748737ED3"/>
          </w:pPr>
          <w:r>
            <w:t>Project Scope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5D"/>
    <w:rsid w:val="0041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D692C4170C4973907E8666B4476C8E">
    <w:name w:val="BAD692C4170C4973907E8666B4476C8E"/>
  </w:style>
  <w:style w:type="paragraph" w:customStyle="1" w:styleId="227DBA7002654FA987A4FBBCBC88B49D">
    <w:name w:val="227DBA7002654FA987A4FBBCBC88B49D"/>
  </w:style>
  <w:style w:type="paragraph" w:customStyle="1" w:styleId="3B00CAF919D9405BB2817D6BE3AD3A32">
    <w:name w:val="3B00CAF919D9405BB2817D6BE3AD3A32"/>
  </w:style>
  <w:style w:type="paragraph" w:customStyle="1" w:styleId="9F1B46FC2D4C4CFB9577A2FDB96790D9">
    <w:name w:val="9F1B46FC2D4C4CFB9577A2FDB96790D9"/>
  </w:style>
  <w:style w:type="paragraph" w:customStyle="1" w:styleId="F44EA9834A56480B9BBC69A694912529">
    <w:name w:val="F44EA9834A56480B9BBC69A694912529"/>
  </w:style>
  <w:style w:type="paragraph" w:customStyle="1" w:styleId="D9EEAD29F5694C1EA83A76083E76B954">
    <w:name w:val="D9EEAD29F5694C1EA83A76083E76B954"/>
  </w:style>
  <w:style w:type="paragraph" w:customStyle="1" w:styleId="87C0650D25C04C6BACC443F0876BF345">
    <w:name w:val="87C0650D25C04C6BACC443F0876BF345"/>
  </w:style>
  <w:style w:type="paragraph" w:customStyle="1" w:styleId="0814E9D08FCE433CAC0FF65748737ED3">
    <w:name w:val="0814E9D08FCE433CAC0FF65748737ED3"/>
  </w:style>
  <w:style w:type="paragraph" w:customStyle="1" w:styleId="68A0A5B8F273402683E999BF77C4ED61">
    <w:name w:val="68A0A5B8F273402683E999BF77C4ED61"/>
  </w:style>
  <w:style w:type="paragraph" w:customStyle="1" w:styleId="66566864F84D40BCA80D15BF8917CACF">
    <w:name w:val="66566864F84D40BCA80D15BF8917CACF"/>
  </w:style>
  <w:style w:type="paragraph" w:customStyle="1" w:styleId="2D2DB2134D0140ABBEA068207E971BED">
    <w:name w:val="2D2DB2134D0140ABBEA068207E971BED"/>
  </w:style>
  <w:style w:type="paragraph" w:customStyle="1" w:styleId="BFD579E2F1504C90A709A2C184265497">
    <w:name w:val="BFD579E2F1504C90A709A2C184265497"/>
  </w:style>
  <w:style w:type="paragraph" w:customStyle="1" w:styleId="D1FC2958866E436A8395C0A5D2E4880F">
    <w:name w:val="D1FC2958866E436A8395C0A5D2E4880F"/>
  </w:style>
  <w:style w:type="paragraph" w:customStyle="1" w:styleId="D3928EAA69CF4ABD8A31075D2160E56A">
    <w:name w:val="D3928EAA69CF4ABD8A31075D2160E56A"/>
  </w:style>
  <w:style w:type="paragraph" w:customStyle="1" w:styleId="4C4A9E8C424A4606A7E2D8EB4C51DFB3">
    <w:name w:val="4C4A9E8C424A4606A7E2D8EB4C51DFB3"/>
  </w:style>
  <w:style w:type="paragraph" w:customStyle="1" w:styleId="DF2E6E0AC5904CD7B5D37C5A6DFA4221">
    <w:name w:val="DF2E6E0AC5904CD7B5D37C5A6DFA4221"/>
  </w:style>
  <w:style w:type="paragraph" w:customStyle="1" w:styleId="92A1E0EC2EE048088D1B674C3B1334F9">
    <w:name w:val="92A1E0EC2EE048088D1B674C3B1334F9"/>
  </w:style>
  <w:style w:type="paragraph" w:customStyle="1" w:styleId="C466760A09794DB3A227A85C6158EE24">
    <w:name w:val="C466760A09794DB3A227A85C6158EE24"/>
  </w:style>
  <w:style w:type="paragraph" w:customStyle="1" w:styleId="9192FA6BDEC3416E989A0886A7235004">
    <w:name w:val="9192FA6BDEC3416E989A0886A7235004"/>
  </w:style>
  <w:style w:type="paragraph" w:customStyle="1" w:styleId="81B1BC2B85E64DA7B34DB12B44C552AA">
    <w:name w:val="81B1BC2B85E64DA7B34DB12B44C552AA"/>
  </w:style>
  <w:style w:type="paragraph" w:customStyle="1" w:styleId="2A4B38181941460193CDC1B4E05D22A8">
    <w:name w:val="2A4B38181941460193CDC1B4E05D22A8"/>
  </w:style>
  <w:style w:type="paragraph" w:customStyle="1" w:styleId="F466E2F276CA465F82CDD92CF89CDF80">
    <w:name w:val="F466E2F276CA465F82CDD92CF89CDF80"/>
  </w:style>
  <w:style w:type="paragraph" w:customStyle="1" w:styleId="E7D38995564F4F75BEBEE0F5CDF49966">
    <w:name w:val="E7D38995564F4F75BEBEE0F5CDF49966"/>
  </w:style>
  <w:style w:type="paragraph" w:customStyle="1" w:styleId="13AAE7109446418CA5E866F3B18ABB41">
    <w:name w:val="13AAE7109446418CA5E866F3B18ABB41"/>
  </w:style>
  <w:style w:type="paragraph" w:customStyle="1" w:styleId="1A28771CBD9E43369A5B54669EA21663">
    <w:name w:val="1A28771CBD9E43369A5B54669EA21663"/>
  </w:style>
  <w:style w:type="paragraph" w:customStyle="1" w:styleId="152C8960FE3A47FB9918BC4ADCB066A5">
    <w:name w:val="152C8960FE3A47FB9918BC4ADCB066A5"/>
  </w:style>
  <w:style w:type="paragraph" w:customStyle="1" w:styleId="5378E4866CFD4C178537D6EFA56969D1">
    <w:name w:val="5378E4866CFD4C178537D6EFA56969D1"/>
  </w:style>
  <w:style w:type="paragraph" w:customStyle="1" w:styleId="F1C7953E12DE4522837D98F07AFD6A25">
    <w:name w:val="F1C7953E12DE4522837D98F07AFD6A25"/>
  </w:style>
  <w:style w:type="paragraph" w:customStyle="1" w:styleId="64975ACBF906420B95DEF4B9217BA1EB">
    <w:name w:val="64975ACBF906420B95DEF4B9217BA1EB"/>
  </w:style>
  <w:style w:type="paragraph" w:customStyle="1" w:styleId="57088DA362CE40FFB939B01E06FCC501">
    <w:name w:val="57088DA362CE40FFB939B01E06FCC501"/>
  </w:style>
  <w:style w:type="paragraph" w:customStyle="1" w:styleId="E05AC197A0BA466DA45366838EDD0C74">
    <w:name w:val="E05AC197A0BA466DA45366838EDD0C74"/>
  </w:style>
  <w:style w:type="paragraph" w:customStyle="1" w:styleId="DE53470422994B459EAEAF572F65B87D">
    <w:name w:val="DE53470422994B459EAEAF572F65B87D"/>
  </w:style>
  <w:style w:type="paragraph" w:customStyle="1" w:styleId="17F0F514B6F9420A8A595C40722A7192">
    <w:name w:val="17F0F514B6F9420A8A595C40722A7192"/>
  </w:style>
  <w:style w:type="paragraph" w:customStyle="1" w:styleId="F4A0A6E1F1864620AE6D159366B93C1F">
    <w:name w:val="F4A0A6E1F1864620AE6D159366B93C1F"/>
  </w:style>
  <w:style w:type="paragraph" w:customStyle="1" w:styleId="3DF974A8020A4DCF9F4197365E8BE242">
    <w:name w:val="3DF974A8020A4DCF9F4197365E8BE242"/>
  </w:style>
  <w:style w:type="paragraph" w:customStyle="1" w:styleId="09DD8C0691AC46F5834333041A1261F9">
    <w:name w:val="09DD8C0691AC46F5834333041A1261F9"/>
  </w:style>
  <w:style w:type="paragraph" w:customStyle="1" w:styleId="87CE67F508854FEA901FD68D3FB691A6">
    <w:name w:val="87CE67F508854FEA901FD68D3FB691A6"/>
  </w:style>
  <w:style w:type="paragraph" w:customStyle="1" w:styleId="541D56656FA4424A9F1037AF6873ECE7">
    <w:name w:val="541D56656FA4424A9F1037AF6873EC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375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Joyce Lee</dc:creator>
  <cp:lastModifiedBy>Yeonjae Riyoon</cp:lastModifiedBy>
  <cp:revision>2</cp:revision>
  <dcterms:created xsi:type="dcterms:W3CDTF">2020-12-10T17:06:00Z</dcterms:created>
  <dcterms:modified xsi:type="dcterms:W3CDTF">2020-12-10T23:21:00Z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